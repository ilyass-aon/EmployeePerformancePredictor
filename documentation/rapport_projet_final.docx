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Système de Prédiction de Performance des Employés</w:t>
      </w:r>
    </w:p>
    <w:p>
      <w:pPr>
        <w:pStyle w:val="Heading1"/>
      </w:pPr>
      <w:r>
        <w:t>Table des Matières</w:t>
      </w:r>
    </w:p>
    <w:p>
      <w:r>
        <w:t>1. Introduction</w:t>
      </w:r>
    </w:p>
    <w:p>
      <w:r>
        <w:t>2. Architecture du Projet</w:t>
      </w:r>
    </w:p>
    <w:p>
      <w:r>
        <w:t>3. Base de Données</w:t>
      </w:r>
    </w:p>
    <w:p>
      <w:r>
        <w:t>4. Modules Principaux</w:t>
      </w:r>
    </w:p>
    <w:p>
      <w:r>
        <w:t>5. Fonctionnalités Détaillées</w:t>
      </w:r>
    </w:p>
    <w:p>
      <w:r>
        <w:t>6. Interface Utilisateur</w:t>
      </w:r>
    </w:p>
    <w:p>
      <w:r>
        <w:t>7. Modèle de Prédiction</w:t>
      </w:r>
    </w:p>
    <w:p>
      <w:r>
        <w:t>8. Sécurité</w:t>
      </w:r>
    </w:p>
    <w:p>
      <w:r>
        <w:t>9. Conclusion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 xml:space="preserve">Le système de prédiction de performance des employés est une application web développée avec Python, </w:t>
        <w:br/>
        <w:t xml:space="preserve">    utilisant Streamlit pour l'interface utilisateur et SQLite pour la base de données. L'application intègre des </w:t>
        <w:br/>
        <w:t xml:space="preserve">    fonctionnalités d'analyse avancée et d'apprentissage automatique pour prédire et suivre les performances des employés.</w:t>
      </w:r>
    </w:p>
    <w:p>
      <w:pPr>
        <w:pStyle w:val="Heading1"/>
      </w:pPr>
      <w:r>
        <w:t>2. Architecture du Projet</w:t>
      </w:r>
    </w:p>
    <w:p>
      <w:pPr>
        <w:pStyle w:val="Heading2"/>
      </w:pPr>
      <w:r>
        <w:t>Structure des Fichiers</w:t>
      </w:r>
    </w:p>
    <w:p>
      <w:pPr>
        <w:pStyle w:val="CodeStyle"/>
      </w:pPr>
      <w:r>
        <w:br/>
        <w:t xml:space="preserve">    PFA-main/</w:t>
        <w:br/>
        <w:t xml:space="preserve">    ├── main.py              # Point d'entrée de l'application</w:t>
        <w:br/>
        <w:t xml:space="preserve">    ├── admin.py            # Fonctionnalités administrateur</w:t>
        <w:br/>
        <w:t xml:space="preserve">    ├── employee.py         # Fonctionnalités employé</w:t>
        <w:br/>
        <w:t xml:space="preserve">    ├── database/</w:t>
        <w:br/>
        <w:t xml:space="preserve">    │   ├── app.db         # Base de données SQLite</w:t>
        <w:br/>
        <w:t xml:space="preserve">    │   └── schema.sql     # Schéma de la base de données</w:t>
        <w:br/>
        <w:t xml:space="preserve">    └── scripts/</w:t>
        <w:br/>
        <w:t xml:space="preserve">        ├── create_admin.py # Script de création admin</w:t>
        <w:br/>
        <w:t xml:space="preserve">        └── generate_team_data.py # Génération données test</w:t>
        <w:br/>
        <w:t xml:space="preserve">    </w:t>
      </w:r>
    </w:p>
    <w:p>
      <w:pPr>
        <w:pStyle w:val="Heading1"/>
      </w:pPr>
      <w:r>
        <w:t>3. Base de Données</w:t>
      </w:r>
    </w:p>
    <w:p>
      <w:pPr>
        <w:pStyle w:val="Heading2"/>
      </w:pPr>
      <w:r>
        <w:t>Tables Principales</w:t>
      </w:r>
    </w:p>
    <w:p>
      <w:pPr>
        <w:pStyle w:val="Heading3"/>
      </w:pPr>
      <w:r>
        <w:t>Users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Champ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Identifiant unique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Nom d'utilisateur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Mot de passe hashé (SHA-256)</w:t>
            </w:r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Rôle (admin, employee)</w:t>
            </w:r>
          </w:p>
        </w:tc>
      </w:tr>
    </w:tbl>
    <w:p>
      <w:pPr>
        <w:pStyle w:val="Heading1"/>
      </w:pPr>
      <w:r>
        <w:t>4. Modules Principaux</w:t>
      </w:r>
    </w:p>
    <w:p>
      <w:pPr>
        <w:pStyle w:val="Heading2"/>
      </w:pPr>
      <w:r>
        <w:t>main.py</w:t>
      </w:r>
    </w:p>
    <w:p>
      <w:r>
        <w:rPr>
          <w:b/>
        </w:rPr>
        <w:t>main()</w:t>
      </w:r>
      <w:r>
        <w:t>: Point d'entrée de l'application</w:t>
      </w:r>
    </w:p>
    <w:p>
      <w:r>
        <w:rPr>
          <w:b/>
        </w:rPr>
        <w:t>login()</w:t>
      </w:r>
      <w:r>
        <w:t>: Gestion de l'authentification</w:t>
      </w:r>
    </w:p>
    <w:p>
      <w:r>
        <w:rPr>
          <w:b/>
        </w:rPr>
        <w:t>check_password()</w:t>
      </w:r>
      <w:r>
        <w:t>: Vérification des identifiants</w:t>
      </w:r>
    </w:p>
    <w:p>
      <w:pPr>
        <w:pStyle w:val="Heading2"/>
      </w:pPr>
      <w:r>
        <w:t>admin.py</w:t>
      </w:r>
    </w:p>
    <w:p>
      <w:r>
        <w:rPr>
          <w:b/>
        </w:rPr>
        <w:t>admin_dashboard()</w:t>
      </w:r>
      <w:r>
        <w:t>: Tableau de bord administrateur</w:t>
      </w:r>
    </w:p>
    <w:p>
      <w:r>
        <w:rPr>
          <w:b/>
        </w:rPr>
        <w:t>manager_dashboard()</w:t>
      </w:r>
      <w:r>
        <w:t>: Tableau de bord manager</w:t>
      </w:r>
    </w:p>
    <w:p>
      <w:r>
        <w:rPr>
          <w:b/>
        </w:rPr>
        <w:t>predict_future_performance()</w:t>
      </w:r>
      <w:r>
        <w:t>: Prédiction des performances</w:t>
      </w:r>
    </w:p>
    <w:p>
      <w:r>
        <w:rPr>
          <w:b/>
        </w:rPr>
        <w:t>get_team_insights()</w:t>
      </w:r>
      <w:r>
        <w:t>: Analyse d'équipe</w:t>
      </w:r>
    </w:p>
    <w:p>
      <w:pPr>
        <w:pStyle w:val="Heading1"/>
      </w:pPr>
      <w:r>
        <w:t>5. Fonctionnalités Détaillées</w:t>
      </w:r>
    </w:p>
    <w:p>
      <w:pPr>
        <w:pStyle w:val="Heading2"/>
      </w:pPr>
      <w:r>
        <w:t>Système d'Authentification</w:t>
      </w:r>
    </w:p>
    <w:p>
      <w:pPr>
        <w:pStyle w:val="ListBullet"/>
      </w:pPr>
      <w:r>
        <w:t>Hachage des mots de passe avec SHA-256</w:t>
      </w:r>
    </w:p>
    <w:p>
      <w:pPr>
        <w:pStyle w:val="ListBullet"/>
      </w:pPr>
      <w:r>
        <w:t>Gestion des sessions avec Streamlit</w:t>
      </w:r>
    </w:p>
    <w:p>
      <w:pPr>
        <w:pStyle w:val="ListBullet"/>
      </w:pPr>
      <w:r>
        <w:t>Différents niveaux d'accès selon le rôle</w:t>
      </w:r>
    </w:p>
    <w:p>
      <w:pPr>
        <w:pStyle w:val="Heading2"/>
      </w:pPr>
      <w:r>
        <w:t>Tableau de Bord Manager</w:t>
      </w:r>
    </w:p>
    <w:p>
      <w:pPr>
        <w:pStyle w:val="Heading3"/>
      </w:pPr>
      <w:r>
        <w:t>Analyses Avancées</w:t>
      </w:r>
    </w:p>
    <w:p>
      <w:pPr>
        <w:pStyle w:val="ListBullet"/>
      </w:pPr>
      <w:r>
        <w:t>Suivi des performances en temps réel</w:t>
      </w:r>
    </w:p>
    <w:p>
      <w:pPr>
        <w:pStyle w:val="ListBullet"/>
      </w:pPr>
      <w:r>
        <w:t>Comparaisons par département</w:t>
      </w:r>
    </w:p>
    <w:p>
      <w:pPr>
        <w:pStyle w:val="ListBullet"/>
      </w:pPr>
      <w:r>
        <w:t>Prédictions ML sur 7 jours</w:t>
      </w:r>
    </w:p>
    <w:p>
      <w:pPr>
        <w:pStyle w:val="ListBullet"/>
      </w:pPr>
      <w:r>
        <w:t>Identification des tendances</w:t>
      </w:r>
    </w:p>
    <w:p>
      <w:pPr>
        <w:pStyle w:val="Heading1"/>
      </w:pPr>
      <w:r>
        <w:t>7. Modèle de Prédiction</w:t>
      </w:r>
    </w:p>
    <w:p>
      <w:pPr>
        <w:pStyle w:val="Heading2"/>
      </w:pPr>
      <w:r>
        <w:t>Random Forest Regressor</w:t>
      </w:r>
    </w:p>
    <w:p>
      <w:pPr>
        <w:pStyle w:val="ListBullet"/>
      </w:pPr>
      <w:r>
        <w:t>Features utilisées:</w:t>
      </w:r>
    </w:p>
    <w:p>
      <w:pPr>
        <w:pStyle w:val="ListBullet"/>
      </w:pPr>
      <w:r>
        <w:t xml:space="preserve">  - Jour de la semaine</w:t>
      </w:r>
    </w:p>
    <w:p>
      <w:pPr>
        <w:pStyle w:val="ListBullet"/>
      </w:pPr>
      <w:r>
        <w:t xml:space="preserve">  - Mois</w:t>
      </w:r>
    </w:p>
    <w:p>
      <w:pPr>
        <w:pStyle w:val="ListBullet"/>
      </w:pPr>
      <w:r>
        <w:t xml:space="preserve">  - Historique de performance</w:t>
      </w:r>
    </w:p>
    <w:p>
      <w:pPr>
        <w:pStyle w:val="ListBullet"/>
      </w:pPr>
      <w:r>
        <w:t>Prédiction sur 7 jours</w:t>
      </w:r>
    </w:p>
    <w:p>
      <w:pPr>
        <w:pStyle w:val="ListBullet"/>
      </w:pPr>
      <w:r>
        <w:t>Analyse de tendances</w:t>
      </w:r>
    </w:p>
    <w:p>
      <w:pPr>
        <w:pStyle w:val="Heading1"/>
      </w:pPr>
      <w:r>
        <w:t>8. Sécurité</w:t>
      </w:r>
    </w:p>
    <w:p>
      <w:pPr>
        <w:pStyle w:val="ListBullet"/>
      </w:pPr>
      <w:r>
        <w:t>Hachage des mots de passe</w:t>
      </w:r>
    </w:p>
    <w:p>
      <w:pPr>
        <w:pStyle w:val="ListBullet"/>
      </w:pPr>
      <w:r>
        <w:t>Validation des entrées</w:t>
      </w:r>
    </w:p>
    <w:p>
      <w:pPr>
        <w:pStyle w:val="ListBullet"/>
      </w:pPr>
      <w:r>
        <w:t>Gestion des sessions</w:t>
      </w:r>
    </w:p>
    <w:p>
      <w:pPr>
        <w:pStyle w:val="ListBullet"/>
      </w:pPr>
      <w:r>
        <w:t>Contrôle d'accès par rôle</w:t>
      </w:r>
    </w:p>
    <w:p>
      <w:pPr>
        <w:pStyle w:val="Heading1"/>
      </w:pPr>
      <w:r>
        <w:t>9. Conclusion</w:t>
      </w:r>
    </w:p>
    <w:p>
      <w:r>
        <w:t xml:space="preserve">L'application offre une solution complète pour le suivi et la prédiction des performances des employés, </w:t>
        <w:br/>
        <w:t xml:space="preserve">    combinant une interface utilisateur intuitive, des analyses avancées, des prédictions ML et une gestion sécurisée.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 Styl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