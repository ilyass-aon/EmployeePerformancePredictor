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Système de Prédiction de Performance des Employés</w:t>
      </w:r>
    </w:p>
    <w:p>
      <w:pPr>
        <w:pStyle w:val="CustomTitle"/>
        <w:jc w:val="center"/>
      </w:pPr>
      <w:r>
        <w:t>Documentation Détaillée</w:t>
      </w:r>
    </w:p>
    <w:p>
      <w:r>
        <w:rPr>
          <w:b/>
        </w:rPr>
        <w:t>Version 1.0</w:t>
      </w:r>
    </w:p>
    <w:p>
      <w:r>
        <w:br w:type="page"/>
      </w:r>
    </w:p>
    <w:p>
      <w:pPr>
        <w:pStyle w:val="Heading1"/>
      </w:pPr>
      <w:r>
        <w:t>Table des Matières</w:t>
      </w:r>
    </w:p>
    <w:p>
      <w:r>
        <w:t>1. Introduction</w:t>
      </w:r>
    </w:p>
    <w:p>
      <w:r>
        <w:t xml:space="preserve">   1.1 Objectif du Projet</w:t>
      </w:r>
    </w:p>
    <w:p>
      <w:r>
        <w:t xml:space="preserve">   1.2 Technologies Utilisées</w:t>
      </w:r>
    </w:p>
    <w:p>
      <w:r>
        <w:t xml:space="preserve">   1.3 Architecture Globale</w:t>
      </w:r>
    </w:p>
    <w:p>
      <w:r>
        <w:t>2. Spécifications Techniques</w:t>
      </w:r>
    </w:p>
    <w:p>
      <w:r>
        <w:t xml:space="preserve">   2.1 Configuration Requise</w:t>
      </w:r>
    </w:p>
    <w:p>
      <w:r>
        <w:t xml:space="preserve">   2.2 Installation</w:t>
      </w:r>
    </w:p>
    <w:p>
      <w:r>
        <w:t xml:space="preserve">   2.3 Structure du Projet</w:t>
      </w:r>
    </w:p>
    <w:p>
      <w:r>
        <w:t>3. Base de Données</w:t>
      </w:r>
    </w:p>
    <w:p>
      <w:r>
        <w:t xml:space="preserve">   3.1 Schéma de la Base de Données</w:t>
      </w:r>
    </w:p>
    <w:p>
      <w:r>
        <w:t xml:space="preserve">   3.2 Relations entre les Tables</w:t>
      </w:r>
    </w:p>
    <w:p>
      <w:r>
        <w:t xml:space="preserve">   3.3 Requêtes SQL Principales</w:t>
      </w:r>
    </w:p>
    <w:p>
      <w:r>
        <w:t>4. Backend (Python)</w:t>
      </w:r>
    </w:p>
    <w:p>
      <w:r>
        <w:t xml:space="preserve">   4.1 Structure des Fichiers</w:t>
      </w:r>
    </w:p>
    <w:p>
      <w:r>
        <w:t xml:space="preserve">   4.2 Modules Principaux</w:t>
      </w:r>
    </w:p>
    <w:p>
      <w:r>
        <w:t xml:space="preserve">   4.3 Fonctions Clés</w:t>
      </w:r>
    </w:p>
    <w:p>
      <w:r>
        <w:t xml:space="preserve">   4.4 Gestion des Utilisateurs</w:t>
      </w:r>
    </w:p>
    <w:p>
      <w:r>
        <w:t>5. Frontend (Streamlit)</w:t>
      </w:r>
    </w:p>
    <w:p>
      <w:r>
        <w:t xml:space="preserve">   5.1 Interface Utilisateur</w:t>
      </w:r>
    </w:p>
    <w:p>
      <w:r>
        <w:t xml:space="preserve">   5.2 Composants Principaux</w:t>
      </w:r>
    </w:p>
    <w:p>
      <w:r>
        <w:t xml:space="preserve">   5.3 Navigation</w:t>
      </w:r>
    </w:p>
    <w:p>
      <w:r>
        <w:t>6. Fonctionnalités</w:t>
      </w:r>
    </w:p>
    <w:p>
      <w:r>
        <w:t xml:space="preserve">   6.1 Authentification</w:t>
      </w:r>
    </w:p>
    <w:p>
      <w:r>
        <w:t xml:space="preserve">   6.2 Tableau de Bord Admin</w:t>
      </w:r>
    </w:p>
    <w:p>
      <w:r>
        <w:t xml:space="preserve">   6.3 Tableau de Bord Manager</w:t>
      </w:r>
    </w:p>
    <w:p>
      <w:r>
        <w:t xml:space="preserve">   6.4 Tableau de Bord Employé</w:t>
      </w:r>
    </w:p>
    <w:p>
      <w:r>
        <w:t xml:space="preserve">   6.5 Système de Feedback</w:t>
      </w:r>
    </w:p>
    <w:p>
      <w:r>
        <w:t>7. Machine Learning</w:t>
      </w:r>
    </w:p>
    <w:p>
      <w:r>
        <w:t xml:space="preserve">   7.1 Modèle de Prédiction</w:t>
      </w:r>
    </w:p>
    <w:p>
      <w:r>
        <w:t xml:space="preserve">   7.2 Features Utilisées</w:t>
      </w:r>
    </w:p>
    <w:p>
      <w:r>
        <w:t xml:space="preserve">   7.3 Entraînement et Évaluation</w:t>
      </w:r>
    </w:p>
    <w:p>
      <w:r>
        <w:t>8. Sécurité</w:t>
      </w:r>
    </w:p>
    <w:p>
      <w:r>
        <w:t xml:space="preserve">   8.1 Authentification</w:t>
      </w:r>
    </w:p>
    <w:p>
      <w:r>
        <w:t xml:space="preserve">   8.2 Hachage des Mots de Passe</w:t>
      </w:r>
    </w:p>
    <w:p>
      <w:r>
        <w:t xml:space="preserve">   8.3 Contrôle d'Accès</w:t>
      </w:r>
    </w:p>
    <w:p>
      <w:r>
        <w:t>9. Tests et Validation</w:t>
      </w:r>
    </w:p>
    <w:p>
      <w:r>
        <w:t xml:space="preserve">   9.1 Tests Unitaires</w:t>
      </w:r>
    </w:p>
    <w:p>
      <w:r>
        <w:t xml:space="preserve">   9.2 Tests d'Intégration</w:t>
      </w:r>
    </w:p>
    <w:p>
      <w:r>
        <w:t>10. Cas d'Utilisation</w:t>
      </w:r>
    </w:p>
    <w:p>
      <w:r>
        <w:t xml:space="preserve">    10.1 Scénarios Administrateur</w:t>
      </w:r>
    </w:p>
    <w:p>
      <w:r>
        <w:t xml:space="preserve">    10.2 Scénarios Manager</w:t>
      </w:r>
    </w:p>
    <w:p>
      <w:r>
        <w:t xml:space="preserve">    10.3 Scénarios Employé</w:t>
      </w:r>
    </w:p>
    <w:p>
      <w:r>
        <w:t>11. Maintenance et Évolution</w:t>
      </w:r>
    </w:p>
    <w:p>
      <w:r>
        <w:t xml:space="preserve">    11.1 Mises à Jour</w:t>
      </w:r>
    </w:p>
    <w:p>
      <w:r>
        <w:t xml:space="preserve">    11.2 Sauvegarde</w:t>
      </w:r>
    </w:p>
    <w:p>
      <w:r>
        <w:t xml:space="preserve">    11.3 Extensions Futures</w:t>
      </w:r>
    </w:p>
    <w:p>
      <w:r>
        <w:t>12. Guide de Déploiement</w:t>
      </w:r>
    </w:p>
    <w:p>
      <w:r>
        <w:t xml:space="preserve">    12.1 Prérequis</w:t>
      </w:r>
    </w:p>
    <w:p>
      <w:r>
        <w:t xml:space="preserve">    12.2 Étapes d'Installation</w:t>
      </w:r>
    </w:p>
    <w:p>
      <w:r>
        <w:t xml:space="preserve">    12.3 Déploiement en Production</w:t>
      </w:r>
    </w:p>
    <w:p>
      <w:r>
        <w:t xml:space="preserve">    12.4 Configuration de Sécurité</w:t>
      </w:r>
    </w:p>
    <w:p>
      <w:r>
        <w:t xml:space="preserve">    12.5 Monitoring et Maintenance</w:t>
      </w:r>
    </w:p>
    <w:p>
      <w:r>
        <w:t>13. Stack Technologique</w:t>
      </w:r>
    </w:p>
    <w:p>
      <w:r>
        <w:t>14. Explication Détaillée du Code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 xml:space="preserve">Le Système de Prédiction de Performance des Employés est une application web moderne conçue pour aider les entreprises </w:t>
        <w:br/>
        <w:t xml:space="preserve">    à suivre, analyser et prédire les performances de leurs employés. Cette solution complète combine une interface utilisateur intuitive avec </w:t>
        <w:br/>
        <w:t xml:space="preserve">    des analyses avancées et des capacités de machine learning.</w:t>
      </w:r>
    </w:p>
    <w:p>
      <w:pPr>
        <w:pStyle w:val="Heading2"/>
      </w:pPr>
      <w:r>
        <w:t>1.1 Objectif du Projet</w:t>
      </w:r>
    </w:p>
    <w:p>
      <w:pPr>
        <w:pStyle w:val="ListBullet"/>
      </w:pPr>
      <w:r>
        <w:t>Suivre les performances des employés en temps réel</w:t>
      </w:r>
    </w:p>
    <w:p>
      <w:pPr>
        <w:pStyle w:val="ListBullet"/>
      </w:pPr>
      <w:r>
        <w:t>Prédire les tendances futures de performance</w:t>
      </w:r>
    </w:p>
    <w:p>
      <w:pPr>
        <w:pStyle w:val="ListBullet"/>
      </w:pPr>
      <w:r>
        <w:t>Faciliter la communication via un système de feedback</w:t>
      </w:r>
    </w:p>
    <w:p>
      <w:pPr>
        <w:pStyle w:val="ListBullet"/>
      </w:pPr>
      <w:r>
        <w:t>Fournir des analyses détaillées aux managers</w:t>
      </w:r>
    </w:p>
    <w:p>
      <w:pPr>
        <w:pStyle w:val="ListBullet"/>
      </w:pPr>
      <w:r>
        <w:t>Automatiser l'évaluation des performances</w:t>
      </w:r>
    </w:p>
    <w:p>
      <w:pPr>
        <w:pStyle w:val="ListBullet"/>
      </w:pPr>
      <w:r>
        <w:t>Identifier les domaines d'amélioration</w:t>
      </w:r>
    </w:p>
    <w:p>
      <w:pPr>
        <w:pStyle w:val="Heading2"/>
      </w:pPr>
      <w:r>
        <w:t>1.2 Technologies Utilisées</w:t>
      </w:r>
    </w:p>
    <w:p>
      <w:pPr>
        <w:pStyle w:val="Heading3"/>
      </w:pPr>
      <w:r>
        <w:t>Backend</w:t>
      </w:r>
    </w:p>
    <w:p>
      <w:pPr>
        <w:pStyle w:val="ListBullet"/>
      </w:pPr>
      <w:r>
        <w:t>Python 3.8+</w:t>
      </w:r>
    </w:p>
    <w:p>
      <w:pPr>
        <w:pStyle w:val="ListBullet"/>
      </w:pPr>
      <w:r>
        <w:t>SQLite3 (Base de données)</w:t>
      </w:r>
    </w:p>
    <w:p>
      <w:pPr>
        <w:pStyle w:val="ListBullet"/>
      </w:pPr>
      <w:r>
        <w:t>Pandas (Analyse de données)</w:t>
      </w:r>
    </w:p>
    <w:p>
      <w:pPr>
        <w:pStyle w:val="ListBullet"/>
      </w:pPr>
      <w:r>
        <w:t>Scikit-learn (Machine Learning)</w:t>
      </w:r>
    </w:p>
    <w:p>
      <w:pPr>
        <w:pStyle w:val="Heading3"/>
      </w:pPr>
      <w:r>
        <w:t>Frontend</w:t>
      </w:r>
    </w:p>
    <w:p>
      <w:pPr>
        <w:pStyle w:val="ListBullet"/>
      </w:pPr>
      <w:r>
        <w:t>Streamlit (Interface utilisateur)</w:t>
      </w:r>
    </w:p>
    <w:p>
      <w:pPr>
        <w:pStyle w:val="ListBullet"/>
      </w:pPr>
      <w:r>
        <w:t>Plotly (Visualisations)</w:t>
      </w:r>
    </w:p>
    <w:p>
      <w:pPr>
        <w:pStyle w:val="ListBullet"/>
      </w:pPr>
      <w:r>
        <w:t>Streamlit-extras (Composants additionnels)</w:t>
      </w:r>
    </w:p>
    <w:p>
      <w:pPr>
        <w:pStyle w:val="Heading3"/>
      </w:pPr>
      <w:r>
        <w:t>Sécurité</w:t>
      </w:r>
    </w:p>
    <w:p>
      <w:pPr>
        <w:pStyle w:val="ListBullet"/>
      </w:pPr>
      <w:r>
        <w:t>Hashlib (Hachage des mots de passe)</w:t>
      </w:r>
    </w:p>
    <w:p>
      <w:pPr>
        <w:pStyle w:val="ListBullet"/>
      </w:pPr>
      <w:r>
        <w:t>Session management</w:t>
      </w:r>
    </w:p>
    <w:p>
      <w:pPr>
        <w:pStyle w:val="ListBullet"/>
      </w:pPr>
      <w:r>
        <w:t>SQLite3 (Sécurité des données)</w:t>
      </w:r>
    </w:p>
    <w:p>
      <w:pPr>
        <w:pStyle w:val="Heading2"/>
      </w:pPr>
      <w:r>
        <w:t>Code Source</w:t>
      </w:r>
    </w:p>
    <w:p>
      <w:pPr>
        <w:pStyle w:val="Heading3"/>
      </w:pPr>
      <w:r>
        <w:t>main.py - Point d'entrée de l'application</w:t>
      </w:r>
    </w:p>
    <w:p>
      <w:pPr>
        <w:pStyle w:val="CodeBlock"/>
      </w:pPr>
      <w:r>
        <w:t>import streamlit as st</w:t>
        <w:br/>
        <w:t>from admin import admin_dashboard, manager_dashboard</w:t>
        <w:br/>
        <w:t>from employee import employee_dashboard</w:t>
        <w:br/>
        <w:t>import sqlite3</w:t>
        <w:br/>
        <w:t>import hashlib</w:t>
        <w:br/>
        <w:br/>
        <w:t># Initialize session state</w:t>
        <w:br/>
        <w:t>if 'logged_in' not in st.session_state:</w:t>
        <w:br/>
        <w:t xml:space="preserve">    st.session_state['logged_in'] = False</w:t>
        <w:br/>
        <w:br/>
        <w:t>def check_password(username, password):</w:t>
        <w:br/>
        <w:t xml:space="preserve">    conn = sqlite3.connect('database/app.db')</w:t>
        <w:br/>
        <w:t xml:space="preserve">    cursor = conn.cursor()</w:t>
        <w:br/>
        <w:t xml:space="preserve">    </w:t>
        <w:br/>
        <w:t xml:space="preserve">    # Hash the password for comparison</w:t>
        <w:br/>
        <w:t xml:space="preserve">    hashed_password = hashlib.sha256(password.encode()).hexdigest()</w:t>
        <w:br/>
        <w:t xml:space="preserve">    </w:t>
        <w:br/>
        <w:t xml:space="preserve">    cursor.execute("""</w:t>
        <w:br/>
        <w:t xml:space="preserve">        SELECT id, role FROM users </w:t>
        <w:br/>
        <w:t xml:space="preserve">        WHERE username = ? AND password = ?</w:t>
        <w:br/>
        <w:t xml:space="preserve">    """, (username, hashed_password))</w:t>
        <w:br/>
        <w:t xml:space="preserve">    </w:t>
        <w:br/>
        <w:t xml:space="preserve">    result = cursor.fetchone()</w:t>
        <w:br/>
        <w:t xml:space="preserve">    conn.close()</w:t>
        <w:br/>
        <w:t xml:space="preserve">    </w:t>
        <w:br/>
        <w:t xml:space="preserve">    return result</w:t>
        <w:br/>
        <w:br/>
        <w:t>def login():</w:t>
        <w:br/>
        <w:t xml:space="preserve">    st.title("🔐 Login")</w:t>
        <w:br/>
        <w:t xml:space="preserve">    </w:t>
        <w:br/>
        <w:t xml:space="preserve">    username = st.text_input("Username")</w:t>
        <w:br/>
        <w:t xml:space="preserve">    password = st.text_input("Password", type="password")</w:t>
        <w:br/>
        <w:t xml:space="preserve">    </w:t>
        <w:br/>
        <w:t xml:space="preserve">    if st.button("Login"):</w:t>
        <w:br/>
        <w:t xml:space="preserve">        result = check_password(username, password)</w:t>
        <w:br/>
        <w:t xml:space="preserve">        if result:</w:t>
        <w:br/>
        <w:t xml:space="preserve">            user_id, role = result</w:t>
        <w:br/>
        <w:t xml:space="preserve">            st.session_state['logged_in'] = True</w:t>
        <w:br/>
        <w:t xml:space="preserve">            st.session_state['user'] = (user_id, role)</w:t>
        <w:br/>
        <w:t xml:space="preserve">            st.success("Logged in successfully!")</w:t>
        <w:br/>
        <w:t xml:space="preserve">            st.rerun()</w:t>
        <w:br/>
        <w:t xml:space="preserve">        else:</w:t>
        <w:br/>
        <w:t xml:space="preserve">            st.error("Invalid username or password")</w:t>
        <w:br/>
        <w:br/>
        <w:t>def main():</w:t>
        <w:br/>
        <w:t xml:space="preserve">    if not st.session_state['logged_in']:</w:t>
        <w:br/>
        <w:t xml:space="preserve">        login()</w:t>
        <w:br/>
        <w:t xml:space="preserve">    else:</w:t>
        <w:br/>
        <w:t xml:space="preserve">        # Show logout button in sidebar</w:t>
        <w:br/>
        <w:t xml:space="preserve">        if st.sidebar.button("Logout"):</w:t>
        <w:br/>
        <w:t xml:space="preserve">            st.session_state['logged_in'] = False</w:t>
        <w:br/>
        <w:t xml:space="preserve">            st.rerun()</w:t>
        <w:br/>
        <w:t xml:space="preserve">        </w:t>
        <w:br/>
        <w:t xml:space="preserve">        # Get user role</w:t>
        <w:br/>
        <w:t xml:space="preserve">        role = st.session_state['user'][1]</w:t>
        <w:br/>
        <w:t xml:space="preserve">        </w:t>
        <w:br/>
        <w:t xml:space="preserve">        if role == 'admin':</w:t>
        <w:br/>
        <w:t xml:space="preserve">            # Admin can switch between Admin and Manager dashboards</w:t>
        <w:br/>
        <w:t xml:space="preserve">            dashboard = st.selectbox("Select Dashboard", ["Admin Dashboard", "Manager Dashboard"])</w:t>
        <w:br/>
        <w:t xml:space="preserve">            if dashboard == "Admin Dashboard":</w:t>
        <w:br/>
        <w:t xml:space="preserve">                admin_dashboard()</w:t>
        <w:br/>
        <w:t xml:space="preserve">            else:</w:t>
        <w:br/>
        <w:t xml:space="preserve">                manager_dashboard()</w:t>
        <w:br/>
        <w:t xml:space="preserve">        elif role == 'employee':</w:t>
        <w:br/>
        <w:t xml:space="preserve">            employee_dashboard()</w:t>
        <w:br/>
        <w:t xml:space="preserve">        elif role == 'manager':</w:t>
        <w:br/>
        <w:t xml:space="preserve">            manager_dashboard()</w:t>
        <w:br/>
        <w:br/>
        <w:t>if __name__ == "__main__":</w:t>
        <w:br/>
        <w:t xml:space="preserve">    main()</w:t>
        <w:br/>
      </w:r>
    </w:p>
    <w:p>
      <w:pPr>
        <w:pStyle w:val="Heading3"/>
      </w:pPr>
      <w:r>
        <w:t>admin.py - Fonctionnalités administrateur</w:t>
      </w:r>
    </w:p>
    <w:p>
      <w:pPr>
        <w:pStyle w:val="CodeBlock"/>
      </w:pPr>
      <w:r>
        <w:t>import streamlit as st</w:t>
        <w:br/>
        <w:t>import pandas as pd</w:t>
        <w:br/>
        <w:t>import joblib</w:t>
        <w:br/>
        <w:t>from sqlite3 import connect</w:t>
        <w:br/>
        <w:t>import hashlib  # Import pour le hachage des mots de passe</w:t>
        <w:br/>
        <w:t>import sqlite3</w:t>
        <w:br/>
        <w:t>import plotly.express as px</w:t>
        <w:br/>
        <w:t>import plotly.graph_objects as go</w:t>
        <w:br/>
        <w:t>from datetime import datetime, timedelta</w:t>
        <w:br/>
        <w:t>from sklearn.preprocessing import StandardScaler</w:t>
        <w:br/>
        <w:t>from sklearn.ensemble import RandomForestRegressor</w:t>
        <w:br/>
        <w:t>import seaborn as sns</w:t>
        <w:br/>
        <w:t>import matplotlib.pyplot as plt</w:t>
        <w:br/>
        <w:br/>
        <w:t>DB_PATH = "database/app.db"</w:t>
        <w:br/>
        <w:br/>
        <w:br/>
        <w:t># Fonction de hachage du mot de passe</w:t>
        <w:br/>
        <w:t>def hash_password(password):</w:t>
        <w:br/>
        <w:t xml:space="preserve">    return hashlib.sha256(password.encode()).hexdigest()</w:t>
        <w:br/>
        <w:br/>
        <w:br/>
        <w:t># Charger les modèles enregistrés</w:t>
        <w:br/>
        <w:t>linear_model = joblib.load('ml_models/linear_model.pkl')</w:t>
        <w:br/>
        <w:t>rf_model = joblib.load('ml_models/rf_model.pkl')</w:t>
        <w:br/>
        <w:t>xgb_model = joblib.load('ml_models/xgb_model.pkl')</w:t>
        <w:br/>
        <w:br/>
        <w:br/>
        <w:t>def load_data():</w:t>
        <w:br/>
        <w:t xml:space="preserve">    conn = sqlite3.connect(DB_PATH)</w:t>
        <w:br/>
        <w:t xml:space="preserve">    df = pd.read_sql_query("SELECT * FROM performance_data", conn)</w:t>
        <w:br/>
        <w:t xml:space="preserve">    return df</w:t>
        <w:br/>
        <w:br/>
        <w:br/>
        <w:t>def predict_performance(model, tasks_completed, hours_worked, feedback_score, punctuality_rate, employee_id):</w:t>
        <w:br/>
        <w:t xml:space="preserve">    input_data = pd.DataFrame({</w:t>
        <w:br/>
        <w:t xml:space="preserve">        "tasks_completed": [tasks_completed],</w:t>
        <w:br/>
        <w:t xml:space="preserve">        "hours_worked": [hours_worked],</w:t>
        <w:br/>
        <w:t xml:space="preserve">        "feedback_score": [feedback_score],</w:t>
        <w:br/>
        <w:t xml:space="preserve">        "punctuality_rate": [punctuality_rate]</w:t>
        <w:br/>
        <w:t xml:space="preserve">    })</w:t>
        <w:br/>
        <w:t xml:space="preserve">    prediction = model.predict(input_data)</w:t>
        <w:br/>
        <w:t xml:space="preserve">    </w:t>
        <w:br/>
        <w:t xml:space="preserve">    # Store prediction in history</w:t>
        <w:br/>
        <w:t xml:space="preserve">    conn = sqlite3.connect(DB_PATH)</w:t>
        <w:br/>
        <w:t xml:space="preserve">    cursor = conn.cursor()</w:t>
        <w:br/>
        <w:t xml:space="preserve">    cursor.execute(</w:t>
        <w:br/>
        <w:t xml:space="preserve">        "INSERT INTO performance_history (employee_id, prediction_date, performance_score) VALUES (?, datetime('now'), ?)",</w:t>
        <w:br/>
        <w:t xml:space="preserve">        (employee_id, prediction[0])</w:t>
        <w:br/>
        <w:t xml:space="preserve">    )</w:t>
        <w:br/>
        <w:t xml:space="preserve">    conn.commit()</w:t>
        <w:br/>
        <w:t xml:space="preserve">    conn.close()</w:t>
        <w:br/>
        <w:t xml:space="preserve">    </w:t>
        <w:br/>
        <w:t xml:space="preserve">    return prediction[0]</w:t>
        <w:br/>
        <w:br/>
        <w:br/>
        <w:t>def add_user(username, password, role, manager_id=None, name=None, department=None):</w:t>
        <w:br/>
        <w:t xml:space="preserve">    conn = sqlite3.connect(DB_PATH)</w:t>
        <w:br/>
        <w:t xml:space="preserve">    cursor = conn.cursor()</w:t>
        <w:br/>
        <w:t xml:space="preserve">    try:</w:t>
        <w:br/>
        <w:t xml:space="preserve">        # Vérifier si l'utilisateur existe déjà</w:t>
        <w:br/>
        <w:t xml:space="preserve">        cursor.execute("SELECT * FROM users WHERE username = ?", (username,))</w:t>
        <w:br/>
        <w:t xml:space="preserve">        existing_user = cursor.fetchone()</w:t>
        <w:br/>
        <w:t xml:space="preserve">        if existing_user:</w:t>
        <w:br/>
        <w:t xml:space="preserve">            print(f"User {username} already exists.")</w:t>
        <w:br/>
        <w:t xml:space="preserve">            return False</w:t>
        <w:br/>
        <w:br/>
        <w:t xml:space="preserve">        # Hacher le mot de passe avant de l'insérer dans la base de données</w:t>
        <w:br/>
        <w:t xml:space="preserve">        hashed_password = hash_password(password)</w:t>
        <w:br/>
        <w:br/>
        <w:t xml:space="preserve">        # Insérer un utilisateur dans la table 'users'</w:t>
        <w:br/>
        <w:t xml:space="preserve">        cursor.execute("INSERT INTO users (username, password, role) VALUES (?, ?, ?)",</w:t>
        <w:br/>
        <w:t xml:space="preserve">                       (username, hashed_password, role))</w:t>
        <w:br/>
        <w:t xml:space="preserve">        conn.commit()</w:t>
        <w:br/>
        <w:br/>
        <w:t xml:space="preserve">        # Si l'utilisateur est un employé, l'ajouter à la table 'employees'</w:t>
        <w:br/>
        <w:t xml:space="preserve">        if role == "employee":</w:t>
        <w:br/>
        <w:t xml:space="preserve">            user_id = cursor.lastrowid  # Obtenir l'ID du nouvel utilisateur</w:t>
        <w:br/>
        <w:t xml:space="preserve">            if name and department and manager_id:</w:t>
        <w:br/>
        <w:t xml:space="preserve">                cursor.execute("INSERT INTO employees (user_id, name, department, manager_id) VALUES (?, ?, ?, ?)",</w:t>
        <w:br/>
        <w:t xml:space="preserve">                               (user_id, name, department, manager_id))</w:t>
        <w:br/>
        <w:t xml:space="preserve">                conn.commit()</w:t>
        <w:br/>
        <w:t xml:space="preserve">            else:</w:t>
        <w:br/>
        <w:t xml:space="preserve">                raise ValueError("Name, department, and manager are required for an employee.")</w:t>
        <w:br/>
        <w:br/>
        <w:t xml:space="preserve">        return True</w:t>
        <w:br/>
        <w:t xml:space="preserve">    except sqlite3.IntegrityError as e:</w:t>
        <w:br/>
        <w:t xml:space="preserve">        print(f"IntegrityError: {e}")</w:t>
        <w:br/>
        <w:t xml:space="preserve">        return False</w:t>
        <w:br/>
        <w:t xml:space="preserve">    except sqlite3.OperationalError as e:</w:t>
        <w:br/>
        <w:t xml:space="preserve">        print(f"OperationalError: {e}")</w:t>
        <w:br/>
        <w:t xml:space="preserve">        return False</w:t>
        <w:br/>
        <w:t xml:space="preserve">    except Exception as e:</w:t>
        <w:br/>
        <w:t xml:space="preserve">        print(f"Error: {e}")</w:t>
        <w:br/>
        <w:t xml:space="preserve">        return False</w:t>
        <w:br/>
        <w:t xml:space="preserve">    finally:</w:t>
        <w:br/>
        <w:t xml:space="preserve">        conn.close()  # Toujours fermer la connexion à la base de données</w:t>
        <w:br/>
        <w:br/>
        <w:br/>
        <w:t>def load_team_data():</w:t>
        <w:br/>
        <w:t xml:space="preserve">    """Load all team data from database"""</w:t>
        <w:br/>
        <w:t xml:space="preserve">    conn = connect(DB_PATH)</w:t>
        <w:br/>
        <w:t xml:space="preserve">    query = """</w:t>
        <w:br/>
        <w:t xml:space="preserve">    SELECT </w:t>
        <w:br/>
        <w:t xml:space="preserve">        e.user_id,</w:t>
        <w:br/>
        <w:t xml:space="preserve">        e.department,</w:t>
        <w:br/>
        <w:t xml:space="preserve">        u.username,</w:t>
        <w:br/>
        <w:t xml:space="preserve">        ph.prediction_date,</w:t>
        <w:br/>
        <w:t xml:space="preserve">        ph.performance_score,</w:t>
        <w:br/>
        <w:t xml:space="preserve">        COUNT(ph.id) OVER (PARTITION BY e.user_id) as total_evaluations,</w:t>
        <w:br/>
        <w:t xml:space="preserve">        AVG(ph.performance_score) OVER (PARTITION BY e.department) as dept_avg</w:t>
        <w:br/>
        <w:t xml:space="preserve">    FROM employees e</w:t>
        <w:br/>
        <w:t xml:space="preserve">    JOIN users u ON e.user_id = u.id</w:t>
        <w:br/>
        <w:t xml:space="preserve">    LEFT JOIN performance_history ph ON ph.employee_id = u.id</w:t>
        <w:br/>
        <w:t xml:space="preserve">    WHERE u.role = 'employee'</w:t>
        <w:br/>
        <w:t xml:space="preserve">    """</w:t>
        <w:br/>
        <w:t xml:space="preserve">    df = pd.read_sql_query(query, conn)</w:t>
        <w:br/>
        <w:t xml:space="preserve">    conn.close()</w:t>
        <w:br/>
        <w:t xml:space="preserve">    return df</w:t>
        <w:br/>
        <w:br/>
        <w:br/>
        <w:t>def predict_future_performance(employee_id, history_days=30, future_days=7):</w:t>
        <w:br/>
        <w:t xml:space="preserve">    """Predict future performance using ML model"""</w:t>
        <w:br/>
        <w:t xml:space="preserve">    conn = connect(DB_PATH)</w:t>
        <w:br/>
        <w:t xml:space="preserve">    </w:t>
        <w:br/>
        <w:t xml:space="preserve">    # Get historical data</w:t>
        <w:br/>
        <w:t xml:space="preserve">    query = """</w:t>
        <w:br/>
        <w:t xml:space="preserve">    SELECT </w:t>
        <w:br/>
        <w:t xml:space="preserve">        prediction_date,</w:t>
        <w:br/>
        <w:t xml:space="preserve">        performance_score,</w:t>
        <w:br/>
        <w:t xml:space="preserve">        CAST(</w:t>
        <w:br/>
        <w:t xml:space="preserve">            (JulianDay(prediction_date) - JulianDay(</w:t>
        <w:br/>
        <w:t xml:space="preserve">                (SELECT MIN(prediction_date) FROM performance_history WHERE employee_id = ?)</w:t>
        <w:br/>
        <w:t xml:space="preserve">            )) AS INTEGER</w:t>
        <w:br/>
        <w:t xml:space="preserve">        ) as day_number</w:t>
        <w:br/>
        <w:t xml:space="preserve">    FROM performance_history </w:t>
        <w:br/>
        <w:t xml:space="preserve">    WHERE employee_id = ?</w:t>
        <w:br/>
        <w:t xml:space="preserve">    ORDER BY prediction_date</w:t>
        <w:br/>
        <w:t xml:space="preserve">    """</w:t>
        <w:br/>
        <w:t xml:space="preserve">    df = pd.read_sql_query(query, conn, params=(employee_id, employee_id))</w:t>
        <w:br/>
        <w:t xml:space="preserve">    conn.close()</w:t>
        <w:br/>
        <w:t xml:space="preserve">    </w:t>
        <w:br/>
        <w:t xml:space="preserve">    if len(df) &lt; 5:  # Need minimum data points</w:t>
        <w:br/>
        <w:t xml:space="preserve">        return None</w:t>
        <w:br/>
        <w:t xml:space="preserve">        </w:t>
        <w:br/>
        <w:t xml:space="preserve">    # Prepare features</w:t>
        <w:br/>
        <w:t xml:space="preserve">    df['prediction_date'] = pd.to_datetime(df['prediction_date'])</w:t>
        <w:br/>
        <w:t xml:space="preserve">    df['dayofweek'] = df['prediction_date'].dt.dayofweek</w:t>
        <w:br/>
        <w:t xml:space="preserve">    df['month'] = df['prediction_date'].dt.month</w:t>
        <w:br/>
        <w:t xml:space="preserve">    </w:t>
        <w:br/>
        <w:t xml:space="preserve">    # Create training data</w:t>
        <w:br/>
        <w:t xml:space="preserve">    X = df[['day_number', 'dayofweek', 'month']].values</w:t>
        <w:br/>
        <w:t xml:space="preserve">    y = df['performance_score'].values</w:t>
        <w:br/>
        <w:t xml:space="preserve">    </w:t>
        <w:br/>
        <w:t xml:space="preserve">    # Train model</w:t>
        <w:br/>
        <w:t xml:space="preserve">    model = RandomForestRegressor(n_estimators=100, random_state=42)</w:t>
        <w:br/>
        <w:t xml:space="preserve">    model.fit(X, y)</w:t>
        <w:br/>
        <w:t xml:space="preserve">    </w:t>
        <w:br/>
        <w:t xml:space="preserve">    # Prepare future dates</w:t>
        <w:br/>
        <w:t xml:space="preserve">    last_date = df['prediction_date'].max()</w:t>
        <w:br/>
        <w:t xml:space="preserve">    future_dates = pd.date_range(last_date + timedelta(days=1), periods=future_days)</w:t>
        <w:br/>
        <w:t xml:space="preserve">    future_X = pd.DataFrame({</w:t>
        <w:br/>
        <w:t xml:space="preserve">        'day_number': range(len(df), len(df) + future_days),</w:t>
        <w:br/>
        <w:t xml:space="preserve">        'dayofweek': future_dates.dayofweek,</w:t>
        <w:br/>
        <w:t xml:space="preserve">        'month': future_dates.month</w:t>
        <w:br/>
        <w:t xml:space="preserve">    })</w:t>
        <w:br/>
        <w:t xml:space="preserve">    </w:t>
        <w:br/>
        <w:t xml:space="preserve">    # Make predictions</w:t>
        <w:br/>
        <w:t xml:space="preserve">    predictions = model.predict(future_X)</w:t>
        <w:br/>
        <w:t xml:space="preserve">    </w:t>
        <w:br/>
        <w:t xml:space="preserve">    return pd.DataFrame({</w:t>
        <w:br/>
        <w:t xml:space="preserve">        'date': future_dates,</w:t>
        <w:br/>
        <w:t xml:space="preserve">        'predicted_score': predictions</w:t>
        <w:br/>
        <w:t xml:space="preserve">    })</w:t>
        <w:br/>
        <w:br/>
        <w:br/>
        <w:t>def get_team_insights(df):</w:t>
        <w:br/>
        <w:t xml:space="preserve">    """Generate team performance insights"""</w:t>
        <w:br/>
        <w:t xml:space="preserve">    insights = []</w:t>
        <w:br/>
        <w:t xml:space="preserve">    </w:t>
        <w:br/>
        <w:t xml:space="preserve">    # Top performers</w:t>
        <w:br/>
        <w:t xml:space="preserve">    top_performers = df.groupby('username')['performance_score'].mean().nlargest(3)</w:t>
        <w:br/>
        <w:t xml:space="preserve">    insights.append(("🌟 Top Performers", top_performers))</w:t>
        <w:br/>
        <w:t xml:space="preserve">    </w:t>
        <w:br/>
        <w:t xml:space="preserve">    # Most improved</w:t>
        <w:br/>
        <w:t xml:space="preserve">    df['date'] = pd.to_datetime(df['prediction_date'])</w:t>
        <w:br/>
        <w:t xml:space="preserve">    recent_scores = df[df['date'] &gt;= df['date'].max() - timedelta(days=7)]</w:t>
        <w:br/>
        <w:t xml:space="preserve">    improved = recent_scores.groupby('username')['performance_score'].mean() - \</w:t>
        <w:br/>
        <w:t xml:space="preserve">              df.groupby('username')['performance_score'].mean()</w:t>
        <w:br/>
        <w:t xml:space="preserve">    most_improved = improved.nlargest(3)</w:t>
        <w:br/>
        <w:t xml:space="preserve">    insights.append(("📈 Most Improved (Last 7 Days)", most_improved))</w:t>
        <w:br/>
        <w:t xml:space="preserve">    </w:t>
        <w:br/>
        <w:t xml:space="preserve">    # Department performance</w:t>
        <w:br/>
        <w:t xml:space="preserve">    dept_perf = df.groupby('department')['performance_score'].agg(['mean', 'std']).round(2)</w:t>
        <w:br/>
        <w:t xml:space="preserve">    insights.append(("🏢 Department Performance", dept_perf))</w:t>
        <w:br/>
        <w:t xml:space="preserve">    </w:t>
        <w:br/>
        <w:t xml:space="preserve">    return insights</w:t>
        <w:br/>
        <w:br/>
        <w:br/>
        <w:t>def admin_dashboard():</w:t>
        <w:br/>
        <w:t xml:space="preserve">    st.subheader("📊 Gestion des utilisateurs")</w:t>
        <w:br/>
        <w:br/>
        <w:t xml:space="preserve">    conn = sqlite3.connect(DB_PATH)</w:t>
        <w:br/>
        <w:t xml:space="preserve">    cursor = conn.cursor()</w:t>
        <w:br/>
        <w:br/>
        <w:t xml:space="preserve">    # --- Filtrage ---</w:t>
        <w:br/>
        <w:t xml:space="preserve">    st.markdown("### 🎯 Filtres")</w:t>
        <w:br/>
        <w:t xml:space="preserve">    role_filter = st.selectbox("Filtrer par rôle", ["Tous", "admin", "manager", "employee"])</w:t>
        <w:br/>
        <w:br/>
        <w:t xml:space="preserve">    cursor.execute(</w:t>
        <w:br/>
        <w:t xml:space="preserve">        "SELECT DISTINCT m.username FROM users u JOIN employees e ON u.id = e.user_id JOIN users m ON e.manager_id = m.id WHERE u.role = 'employee'")</w:t>
        <w:br/>
        <w:t xml:space="preserve">    managers_list = [row[0] for row in cursor.fetchall()]</w:t>
        <w:br/>
        <w:t xml:space="preserve">    manager_filter = st.selectbox("Filtrer par manager", ["Tous"] + managers_list)</w:t>
        <w:br/>
        <w:br/>
        <w:t xml:space="preserve">    # --- Requête principale ---</w:t>
        <w:br/>
        <w:t xml:space="preserve">    query = """</w:t>
        <w:br/>
        <w:t xml:space="preserve">    SELECT u.id, u.username, u.role, e.name, e.department, m.username AS manager_name</w:t>
        <w:br/>
        <w:t xml:space="preserve">    FROM users u</w:t>
        <w:br/>
        <w:t xml:space="preserve">    LEFT JOIN employees e ON u.id = e.user_id</w:t>
        <w:br/>
        <w:t xml:space="preserve">    LEFT JOIN users m ON e.manager_id = m.id</w:t>
        <w:br/>
        <w:t xml:space="preserve">    """</w:t>
        <w:br/>
        <w:t xml:space="preserve">    df_users = pd.read_sql_query(query, conn)</w:t>
        <w:br/>
        <w:br/>
        <w:t xml:space="preserve">    if role_filter != "Tous":</w:t>
        <w:br/>
        <w:t xml:space="preserve">        df_users = df_users[df_users["role"] == role_filter]</w:t>
        <w:br/>
        <w:t xml:space="preserve">    if manager_filter != "Tous":</w:t>
        <w:br/>
        <w:t xml:space="preserve">        df_users = df_users[df_users["manager_name"] == manager_filter]</w:t>
        <w:br/>
        <w:br/>
        <w:t xml:space="preserve">    st.dataframe(df_users)</w:t>
        <w:br/>
        <w:t xml:space="preserve">    # --- Export CSV ---</w:t>
        <w:br/>
        <w:t xml:space="preserve">    csv = df_users.to_csv(index=False).encode('utf-8')</w:t>
        <w:br/>
        <w:t xml:space="preserve">    st.download_button(</w:t>
        <w:br/>
        <w:t xml:space="preserve">        label="📥 Exporter les utilisateurs en CSV",</w:t>
        <w:br/>
        <w:t xml:space="preserve">        data=csv,</w:t>
        <w:br/>
        <w:t xml:space="preserve">        file_name='utilisateurs.csv',</w:t>
        <w:br/>
        <w:t xml:space="preserve">        mime='text/csv'</w:t>
        <w:br/>
        <w:t xml:space="preserve">    )</w:t>
        <w:br/>
        <w:t xml:space="preserve">    # --- Modification et suppression ---</w:t>
        <w:br/>
        <w:t xml:space="preserve">    st.subheader("✏️ Modifier / Supprimer un utilisateur")</w:t>
        <w:br/>
        <w:t xml:space="preserve">    user_ids = df_users['id'].tolist()</w:t>
        <w:br/>
        <w:t xml:space="preserve">    if not user_ids:</w:t>
        <w:br/>
        <w:t xml:space="preserve">        st.info("Aucun utilisateur trouvé avec ces filtres.")</w:t>
        <w:br/>
        <w:t xml:space="preserve">        return</w:t>
        <w:br/>
        <w:br/>
        <w:t xml:space="preserve">    selected_user_id = st.selectbox("Sélectionner un utilisateur", user_ids)</w:t>
        <w:br/>
        <w:t xml:space="preserve">    selected_user = df_users[df_users['id'] == selected_user_id].iloc[0]</w:t>
        <w:br/>
        <w:br/>
        <w:t xml:space="preserve">    with st.form("edit_user_form"):</w:t>
        <w:br/>
        <w:t xml:space="preserve">        username = st.text_input("Nom d'utilisateur", value=selected_user["username"])</w:t>
        <w:br/>
        <w:t xml:space="preserve">        role = st.selectbox("Rôle", ["admin", "manager", "employee"],</w:t>
        <w:br/>
        <w:t xml:space="preserve">                            index=["admin", "manager", "employee"].index(selected_user["role"]))</w:t>
        <w:br/>
        <w:t xml:space="preserve">        new_password = st.text_input("Nouveau mot de passe (laisse vide pour ne pas changer)", type="password")</w:t>
        <w:br/>
        <w:br/>
        <w:t xml:space="preserve">        name, department, manager_id = None, None, None</w:t>
        <w:br/>
        <w:t xml:space="preserve">        if role == "employee":</w:t>
        <w:br/>
        <w:t xml:space="preserve">            name = st.text_input("Nom complet", value=selected_user["name"] or "")</w:t>
        <w:br/>
        <w:t xml:space="preserve">            department = st.text_input("Département", value=selected_user["department"] or "")</w:t>
        <w:br/>
        <w:t xml:space="preserve">            cursor.execute("SELECT id, username FROM users WHERE role = 'manager'")</w:t>
        <w:br/>
        <w:t xml:space="preserve">            managers = cursor.fetchall()</w:t>
        <w:br/>
        <w:t xml:space="preserve">            manager_id = st.selectbox("Manager", [m[0] for m in managers],</w:t>
        <w:br/>
        <w:t xml:space="preserve">                                      format_func=lambda x: [m[1] for m in managers if m[0] == x][0],</w:t>
        <w:br/>
        <w:t xml:space="preserve">                                      index=next(</w:t>
        <w:br/>
        <w:t xml:space="preserve">                                          (i for i, m in enumerate(managers) if m[1] == selected_user["manager_name"]),</w:t>
        <w:br/>
        <w:t xml:space="preserve">                                          0) if managers else 0)</w:t>
        <w:br/>
        <w:br/>
        <w:t xml:space="preserve">        col1, col2 = st.columns(2)</w:t>
        <w:br/>
        <w:t xml:space="preserve">        with col1:</w:t>
        <w:br/>
        <w:t xml:space="preserve">            update_btn = st.form_submit_button("Mettre à jour")</w:t>
        <w:br/>
        <w:t xml:space="preserve">        with col2:</w:t>
        <w:br/>
        <w:t xml:space="preserve">            delete_btn = st.form_submit_button("Supprimer")</w:t>
        <w:br/>
        <w:br/>
        <w:t xml:space="preserve">        if update_btn:</w:t>
        <w:br/>
        <w:t xml:space="preserve">            try:</w:t>
        <w:br/>
        <w:t xml:space="preserve">                cursor.execute("UPDATE users SET username = ?, role = ? WHERE id = ?",</w:t>
        <w:br/>
        <w:t xml:space="preserve">                               (username, role, selected_user_id))</w:t>
        <w:br/>
        <w:t xml:space="preserve">                if new_password:</w:t>
        <w:br/>
        <w:t xml:space="preserve">                    hashed_pwd = hash_password(new_password)</w:t>
        <w:br/>
        <w:t xml:space="preserve">                    cursor.execute("UPDATE users SET password = ? WHERE id = ?", (hashed_pwd, selected_user_id))</w:t>
        <w:br/>
        <w:br/>
        <w:t xml:space="preserve">                if role == "employee":</w:t>
        <w:br/>
        <w:t xml:space="preserve">                    cursor.execute("SELECT * FROM employees WHERE user_id = ?", (selected_user_id,))</w:t>
        <w:br/>
        <w:t xml:space="preserve">                    if cursor.fetchone():</w:t>
        <w:br/>
        <w:t xml:space="preserve">                        cursor.execute("""</w:t>
        <w:br/>
        <w:t xml:space="preserve">                            UPDATE employees</w:t>
        <w:br/>
        <w:t xml:space="preserve">                            SET name = ?, department = ?, manager_id = ?</w:t>
        <w:br/>
        <w:t xml:space="preserve">                            WHERE user_id = ?</w:t>
        <w:br/>
        <w:t xml:space="preserve">                        """, (name, department, manager_id, selected_user_id))</w:t>
        <w:br/>
        <w:t xml:space="preserve">                    else:</w:t>
        <w:br/>
        <w:t xml:space="preserve">                        cursor.execute("""</w:t>
        <w:br/>
        <w:t xml:space="preserve">                            INSERT INTO employees (user_id, name, department, manager_id)</w:t>
        <w:br/>
        <w:t xml:space="preserve">                            VALUES (?, ?, ?, ?)</w:t>
        <w:br/>
        <w:t xml:space="preserve">                        """, (selected_user_id, name, department, manager_id))</w:t>
        <w:br/>
        <w:t xml:space="preserve">                else:</w:t>
        <w:br/>
        <w:t xml:space="preserve">                    cursor.execute("DELETE FROM employees WHERE user_id = ?", (selected_user_id,))</w:t>
        <w:br/>
        <w:t xml:space="preserve">                conn.commit()</w:t>
        <w:br/>
        <w:t xml:space="preserve">                st.success("✅ Utilisateur mis à jour.")</w:t>
        <w:br/>
        <w:t xml:space="preserve">            except Exception as e:</w:t>
        <w:br/>
        <w:t xml:space="preserve">                st.error(f"⚠️ Erreur lors de la mise à jour : {e}")</w:t>
        <w:br/>
        <w:br/>
        <w:t xml:space="preserve">        if delete_btn:</w:t>
        <w:br/>
        <w:t xml:space="preserve">            try:</w:t>
        <w:br/>
        <w:t xml:space="preserve">                cursor.execute("DELETE FROM employees WHERE user_id = ?", (selected_user_id,))</w:t>
        <w:br/>
        <w:t xml:space="preserve">                cursor.execute("DELETE FROM users WHERE id = ?", (selected_user_id,))</w:t>
        <w:br/>
        <w:t xml:space="preserve">                conn.commit()</w:t>
        <w:br/>
        <w:t xml:space="preserve">                st.success("🗑️ Utilisateur supprimé.")</w:t>
        <w:br/>
        <w:t xml:space="preserve">            except Exception as e:</w:t>
        <w:br/>
        <w:t xml:space="preserve">                st.error(f"⚠️ Erreur lors de la suppression : {e}")</w:t>
        <w:br/>
        <w:br/>
        <w:t xml:space="preserve">    # --- Ajout d’un utilisateur ---</w:t>
        <w:br/>
        <w:t xml:space="preserve">    st.subheader("➕ Ajouter un utilisateur")</w:t>
        <w:br/>
        <w:t xml:space="preserve">    with st.form("add_user_form"):</w:t>
        <w:br/>
        <w:t xml:space="preserve">        new_username = st.text_input("Username")</w:t>
        <w:br/>
        <w:t xml:space="preserve">        new_password = st.text_input("Password", type="password")</w:t>
        <w:br/>
        <w:t xml:space="preserve">        new_role = st.selectbox("Role", ["admin", "manager", "employee"])</w:t>
        <w:br/>
        <w:br/>
        <w:t xml:space="preserve">        name, department, manager_id = None, None, None</w:t>
        <w:br/>
        <w:t xml:space="preserve">        if new_role == "employee":</w:t>
        <w:br/>
        <w:t xml:space="preserve">            name = st.text_input("Nom de l'employé")</w:t>
        <w:br/>
        <w:t xml:space="preserve">            department = st.text_input("Département")</w:t>
        <w:br/>
        <w:t xml:space="preserve">            cursor.execute("SELECT id, username FROM users WHERE role = 'manager'")</w:t>
        <w:br/>
        <w:t xml:space="preserve">            managers = cursor.fetchall()</w:t>
        <w:br/>
        <w:t xml:space="preserve">            if managers:</w:t>
        <w:br/>
        <w:t xml:space="preserve">                manager_id = st.selectbox("Manager", [m[0] for m in managers],</w:t>
        <w:br/>
        <w:t xml:space="preserve">                                          format_func=lambda x: [m[1] for m in managers if m[0] == x][0])</w:t>
        <w:br/>
        <w:t xml:space="preserve">            else:</w:t>
        <w:br/>
        <w:t xml:space="preserve">                st.warning("Aucun manager trouvé. Créez un manager d'abord.")</w:t>
        <w:br/>
        <w:br/>
        <w:t xml:space="preserve">        create_btn = st.form_submit_button("Créer l'utilisateur")</w:t>
        <w:br/>
        <w:t xml:space="preserve">        if create_btn:</w:t>
        <w:br/>
        <w:t xml:space="preserve">            if new_username and new_password:</w:t>
        <w:br/>
        <w:t xml:space="preserve">                if new_role == "employee":</w:t>
        <w:br/>
        <w:t xml:space="preserve">                    if not name or not department or not manager_id:</w:t>
        <w:br/>
        <w:t xml:space="preserve">                        st.warning("Remplissez tous les champs pour l'employé.")</w:t>
        <w:br/>
        <w:t xml:space="preserve">                    else:</w:t>
        <w:br/>
        <w:t xml:space="preserve">                        if add_user(new_username, new_password, new_role, manager_id, name, department):</w:t>
        <w:br/>
        <w:t xml:space="preserve">                            st.success(f"✅ Utilisateur '{new_username}' créé.")</w:t>
        <w:br/>
        <w:t xml:space="preserve">                        else:</w:t>
        <w:br/>
        <w:t xml:space="preserve">                            st.error("⚠️ Erreur lors de la création.")</w:t>
        <w:br/>
        <w:t xml:space="preserve">                else:</w:t>
        <w:br/>
        <w:t xml:space="preserve">                    if add_user(new_username, new_password, new_role):</w:t>
        <w:br/>
        <w:t xml:space="preserve">                        st.success(f"✅ Utilisateur '{new_username}' créé.")</w:t>
        <w:br/>
        <w:t xml:space="preserve">                    else:</w:t>
        <w:br/>
        <w:t xml:space="preserve">                        st.error("⚠️ Erreur lors de la création.")</w:t>
        <w:br/>
        <w:t xml:space="preserve">            else:</w:t>
        <w:br/>
        <w:t xml:space="preserve">                st.warning("Tous les champs sont requis.")</w:t>
        <w:br/>
        <w:br/>
        <w:t xml:space="preserve">    conn.close()</w:t>
        <w:br/>
        <w:br/>
        <w:br/>
        <w:t>def get_team_feedback(department=None):</w:t>
        <w:br/>
        <w:t xml:space="preserve">    conn = sqlite3.connect('database/app.db')</w:t>
        <w:br/>
        <w:t xml:space="preserve">    </w:t>
        <w:br/>
        <w:t xml:space="preserve">    query = """</w:t>
        <w:br/>
        <w:t xml:space="preserve">    SELECT </w:t>
        <w:br/>
        <w:t xml:space="preserve">        u.username,</w:t>
        <w:br/>
        <w:t xml:space="preserve">        f.feedback_date,</w:t>
        <w:br/>
        <w:t xml:space="preserve">        f.feedback_text,</w:t>
        <w:br/>
        <w:t xml:space="preserve">        f.category,</w:t>
        <w:br/>
        <w:t xml:space="preserve">        f.satisfaction_level,</w:t>
        <w:br/>
        <w:t xml:space="preserve">        u.department</w:t>
        <w:br/>
        <w:t xml:space="preserve">    FROM feedback f</w:t>
        <w:br/>
        <w:t xml:space="preserve">    JOIN users u ON f.employee_id = u.id</w:t>
        <w:br/>
        <w:t xml:space="preserve">    """</w:t>
        <w:br/>
        <w:t xml:space="preserve">    </w:t>
        <w:br/>
        <w:t xml:space="preserve">    if department:</w:t>
        <w:br/>
        <w:t xml:space="preserve">        query += " WHERE u.department = ?"</w:t>
        <w:br/>
        <w:t xml:space="preserve">        df = pd.read_sql_query(query, conn, params=(department,))</w:t>
        <w:br/>
        <w:t xml:space="preserve">    else:</w:t>
        <w:br/>
        <w:t xml:space="preserve">        df = pd.read_sql_query(query, conn)</w:t>
        <w:br/>
        <w:t xml:space="preserve">    </w:t>
        <w:br/>
        <w:t xml:space="preserve">    conn.close()</w:t>
        <w:br/>
        <w:t xml:space="preserve">    return df</w:t>
        <w:br/>
        <w:br/>
        <w:t>def display_feedback_analytics(feedback_df):</w:t>
        <w:br/>
        <w:t xml:space="preserve">    if feedback_df.empty:</w:t>
        <w:br/>
        <w:t xml:space="preserve">        st.info("Aucun feedback disponible pour le moment.")</w:t>
        <w:br/>
        <w:t xml:space="preserve">        return</w:t>
        <w:br/>
        <w:t xml:space="preserve">    </w:t>
        <w:br/>
        <w:t xml:space="preserve">    st.subheader("📊 Analyse des Feedbacks")</w:t>
        <w:br/>
        <w:t xml:space="preserve">    </w:t>
        <w:br/>
        <w:t xml:space="preserve">    # Convert dates</w:t>
        <w:br/>
        <w:t xml:space="preserve">    feedback_df['feedback_date'] = pd.to_datetime(feedback_df['feedback_date'])</w:t>
        <w:br/>
        <w:t xml:space="preserve">    </w:t>
        <w:br/>
        <w:t xml:space="preserve">    # Satisfaction moyenne par département</w:t>
        <w:br/>
        <w:t xml:space="preserve">    col1, col2 = st.columns(2)</w:t>
        <w:br/>
        <w:t xml:space="preserve">    </w:t>
        <w:br/>
        <w:t xml:space="preserve">    with col1:</w:t>
        <w:br/>
        <w:t xml:space="preserve">        avg_satisfaction = feedback_df.groupby('department')['satisfaction_level'].mean()</w:t>
        <w:br/>
        <w:t xml:space="preserve">        fig = px.bar(</w:t>
        <w:br/>
        <w:t xml:space="preserve">            avg_satisfaction,</w:t>
        <w:br/>
        <w:t xml:space="preserve">            title="Satisfaction Moyenne par Département",</w:t>
        <w:br/>
        <w:t xml:space="preserve">            labels={'value': 'Niveau de Satisfaction', 'department': 'Département'}</w:t>
        <w:br/>
        <w:t xml:space="preserve">        )</w:t>
        <w:br/>
        <w:t xml:space="preserve">        st.plotly_chart(fig)</w:t>
        <w:br/>
        <w:t xml:space="preserve">    </w:t>
        <w:br/>
        <w:t xml:space="preserve">    with col2:</w:t>
        <w:br/>
        <w:t xml:space="preserve">        category_counts = feedback_df['category'].value_counts()</w:t>
        <w:br/>
        <w:t xml:space="preserve">        fig = px.pie(</w:t>
        <w:br/>
        <w:t xml:space="preserve">            values=category_counts.values,</w:t>
        <w:br/>
        <w:t xml:space="preserve">            names=category_counts.index,</w:t>
        <w:br/>
        <w:t xml:space="preserve">            title="Distribution des Catégories de Feedback"</w:t>
        <w:br/>
        <w:t xml:space="preserve">        )</w:t>
        <w:br/>
        <w:t xml:space="preserve">        st.plotly_chart(fig)</w:t>
        <w:br/>
        <w:t xml:space="preserve">    </w:t>
        <w:br/>
        <w:t xml:space="preserve">    # Évolution temporelle</w:t>
        <w:br/>
        <w:t xml:space="preserve">    st.subheader("📈 Évolution de la Satisfaction")</w:t>
        <w:br/>
        <w:t xml:space="preserve">    time_trend = feedback_df.groupby([pd.Grouper(key='feedback_date', freq='W')])['satisfaction_level'].mean()</w:t>
        <w:br/>
        <w:t xml:space="preserve">    fig = px.line(</w:t>
        <w:br/>
        <w:t xml:space="preserve">        x=time_trend.index,</w:t>
        <w:br/>
        <w:t xml:space="preserve">        y=time_trend.values,</w:t>
        <w:br/>
        <w:t xml:space="preserve">        labels={'x': 'Date', 'y': 'Satisfaction Moyenne'},</w:t>
        <w:br/>
        <w:t xml:space="preserve">        title="Tendance de Satisfaction (Moyenne Hebdomadaire)"</w:t>
        <w:br/>
        <w:t xml:space="preserve">    )</w:t>
        <w:br/>
        <w:t xml:space="preserve">    st.plotly_chart(fig)</w:t>
        <w:br/>
        <w:t xml:space="preserve">    </w:t>
        <w:br/>
        <w:t xml:space="preserve">    # Feedbacks récents</w:t>
        <w:br/>
        <w:t xml:space="preserve">    st.subheader("📝 Feedbacks Récents")</w:t>
        <w:br/>
        <w:t xml:space="preserve">    recent_feedback = feedback_df.sort_values('feedback_date', ascending=False).head(5)</w:t>
        <w:br/>
        <w:t xml:space="preserve">    for _, row in recent_feedback.iterrows():</w:t>
        <w:br/>
        <w:t xml:space="preserve">        with st.expander(f"{row['username']} - {row['category']} - {row['feedback_date'].strftime('%Y-%m-%d %H:%M')}"):</w:t>
        <w:br/>
        <w:t xml:space="preserve">            st.write(row['feedback_text'])</w:t>
        <w:br/>
        <w:t xml:space="preserve">            st.write(f"Satisfaction: {'⭐' * row['satisfaction_level']}")</w:t>
        <w:br/>
        <w:br/>
        <w:t>def manager_dashboard():</w:t>
        <w:br/>
        <w:t xml:space="preserve">    st.title("👥 Tableau de Bord Manager")</w:t>
        <w:br/>
        <w:t xml:space="preserve">    </w:t>
        <w:br/>
        <w:t xml:space="preserve">    # Get department selection</w:t>
        <w:br/>
        <w:t xml:space="preserve">    departments = get_departments()</w:t>
        <w:br/>
        <w:t xml:space="preserve">    selected_department = st.selectbox(</w:t>
        <w:br/>
        <w:t xml:space="preserve">        "Sélectionner un département",</w:t>
        <w:br/>
        <w:t xml:space="preserve">        ["Tous"] + departments</w:t>
        <w:br/>
        <w:t xml:space="preserve">    )</w:t>
        <w:br/>
        <w:t xml:space="preserve">    </w:t>
        <w:br/>
        <w:t xml:space="preserve">    department = None if selected_department == "Tous" else selected_department</w:t>
        <w:br/>
        <w:t xml:space="preserve">    </w:t>
        <w:br/>
        <w:t xml:space="preserve">    # Create tabs</w:t>
        <w:br/>
        <w:t xml:space="preserve">    tab1, tab2, tab3 = st.tabs(["Performance", "Feedback", "Prédictions"])</w:t>
        <w:br/>
        <w:t xml:space="preserve">    </w:t>
        <w:br/>
        <w:t xml:space="preserve">    with tab1:</w:t>
        <w:br/>
        <w:t xml:space="preserve">        st.subheader("📊 Performance de l'Équipe")</w:t>
        <w:br/>
        <w:t xml:space="preserve">        team_data = get_team_data(department)</w:t>
        <w:br/>
        <w:t xml:space="preserve">        display_team_performance(team_data)</w:t>
        <w:br/>
        <w:t xml:space="preserve">    </w:t>
        <w:br/>
        <w:t xml:space="preserve">    with tab2:</w:t>
        <w:br/>
        <w:t xml:space="preserve">        st.subheader("💭 Feedback de l'Équipe")</w:t>
        <w:br/>
        <w:t xml:space="preserve">        feedback_data = get_team_feedback(department)</w:t>
        <w:br/>
        <w:t xml:space="preserve">        display_feedback_analytics(feedback_data)</w:t>
        <w:br/>
        <w:t xml:space="preserve">    </w:t>
        <w:br/>
        <w:t xml:space="preserve">    with tab3:</w:t>
        <w:br/>
        <w:t xml:space="preserve">        st.subheader("🔮 Prédictions")</w:t>
        <w:br/>
        <w:t xml:space="preserve">        display_predictions(department)</w:t>
        <w:br/>
        <w:br/>
        <w:t>def main():</w:t>
        <w:br/>
        <w:t xml:space="preserve">    st.title("👋 Bienvenue dans l'application de gestion des performances")</w:t>
        <w:br/>
        <w:t xml:space="preserve">    st.write("Cette application permet aux administrateurs de gérer les performances des employés.")</w:t>
        <w:br/>
        <w:t xml:space="preserve">    </w:t>
        <w:br/>
        <w:t xml:space="preserve">    # Afficher les dashboards</w:t>
        <w:br/>
        <w:t xml:space="preserve">    dashboard = st.selectbox("Sélectionner un dashboard", ["Administrateur", "Manager"])</w:t>
        <w:br/>
        <w:t xml:space="preserve">    </w:t>
        <w:br/>
        <w:t xml:space="preserve">    if dashboard == "Administrateur":</w:t>
        <w:br/>
        <w:t xml:space="preserve">        admin_dashboard()</w:t>
        <w:br/>
        <w:t xml:space="preserve">    elif dashboard == "Manager":</w:t>
        <w:br/>
        <w:t xml:space="preserve">        manager_dashboard()</w:t>
        <w:br/>
        <w:br/>
        <w:br/>
        <w:t>if __name__ == "__main__":</w:t>
        <w:br/>
        <w:t xml:space="preserve">    main()</w:t>
        <w:br/>
      </w:r>
    </w:p>
    <w:p>
      <w:pPr>
        <w:pStyle w:val="Heading3"/>
      </w:pPr>
      <w:r>
        <w:t>employee.py - Fonctionnalités employé</w:t>
      </w:r>
    </w:p>
    <w:p>
      <w:pPr>
        <w:pStyle w:val="CodeBlock"/>
      </w:pPr>
      <w:r>
        <w:t>import streamlit as st</w:t>
        <w:br/>
        <w:t>import pandas as pd</w:t>
        <w:br/>
        <w:t>import sqlite3</w:t>
        <w:br/>
        <w:t>import plotly.express as px</w:t>
        <w:br/>
        <w:t>from datetime import datetime, timedelta</w:t>
        <w:br/>
        <w:t>import numpy as np</w:t>
        <w:br/>
        <w:t>from scipy import stats</w:t>
        <w:br/>
        <w:br/>
        <w:t>DB_PATH = "database/app.db"</w:t>
        <w:br/>
        <w:br/>
        <w:t>def connect_db():</w:t>
        <w:br/>
        <w:t xml:space="preserve">    return sqlite3.connect(DB_PATH)</w:t>
        <w:br/>
        <w:br/>
        <w:t>def load_data():</w:t>
        <w:br/>
        <w:t xml:space="preserve">    conn = connect_db()</w:t>
        <w:br/>
        <w:t xml:space="preserve">    df = pd.read_sql_query("SELECT * FROM performance_data", conn)</w:t>
        <w:br/>
        <w:t xml:space="preserve">    return df</w:t>
        <w:br/>
        <w:br/>
        <w:br/>
        <w:t>def view_performance_history(employee_id):</w:t>
        <w:br/>
        <w:t xml:space="preserve">    conn = connect_db()</w:t>
        <w:br/>
        <w:t xml:space="preserve">    df = pd.read_sql_query(</w:t>
        <w:br/>
        <w:t xml:space="preserve">        """</w:t>
        <w:br/>
        <w:t xml:space="preserve">        SELECT prediction_date, performance_score </w:t>
        <w:br/>
        <w:t xml:space="preserve">        FROM performance_history </w:t>
        <w:br/>
        <w:t xml:space="preserve">        WHERE employee_id = ?</w:t>
        <w:br/>
        <w:t xml:space="preserve">        ORDER BY prediction_date DESC</w:t>
        <w:br/>
        <w:t xml:space="preserve">        """, </w:t>
        <w:br/>
        <w:t xml:space="preserve">        conn, </w:t>
        <w:br/>
        <w:t xml:space="preserve">        params=(employee_id,)</w:t>
        <w:br/>
        <w:t xml:space="preserve">    )</w:t>
        <w:br/>
        <w:t xml:space="preserve">    conn.close()</w:t>
        <w:br/>
        <w:t xml:space="preserve">    </w:t>
        <w:br/>
        <w:t xml:space="preserve">    if not df.empty:</w:t>
        <w:br/>
        <w:t xml:space="preserve">        st.line_chart(df.set_index('prediction_date'))</w:t>
        <w:br/>
        <w:t xml:space="preserve">    else:</w:t>
        <w:br/>
        <w:t xml:space="preserve">        st.write("No performance history available")</w:t>
        <w:br/>
        <w:t xml:space="preserve">    </w:t>
        <w:br/>
        <w:t xml:space="preserve">    return df</w:t>
        <w:br/>
        <w:br/>
        <w:br/>
        <w:t>def get_team_average(employee_id):</w:t>
        <w:br/>
        <w:t xml:space="preserve">    conn = connect_db()</w:t>
        <w:br/>
        <w:t xml:space="preserve">    </w:t>
        <w:br/>
        <w:t xml:space="preserve">    # Get employee's department</w:t>
        <w:br/>
        <w:t xml:space="preserve">    cursor = conn.cursor()</w:t>
        <w:br/>
        <w:t xml:space="preserve">    cursor.execute("""</w:t>
        <w:br/>
        <w:t xml:space="preserve">        SELECT e.department </w:t>
        <w:br/>
        <w:t xml:space="preserve">        FROM employees e </w:t>
        <w:br/>
        <w:t xml:space="preserve">        WHERE e.user_id = ?</w:t>
        <w:br/>
        <w:t xml:space="preserve">    """, (employee_id,))</w:t>
        <w:br/>
        <w:t xml:space="preserve">    department = cursor.fetchone()[0]</w:t>
        <w:br/>
        <w:t xml:space="preserve">    </w:t>
        <w:br/>
        <w:t xml:space="preserve">    # Get team members in same department</w:t>
        <w:br/>
        <w:t xml:space="preserve">    team_df = pd.read_sql_query(</w:t>
        <w:br/>
        <w:t xml:space="preserve">        """</w:t>
        <w:br/>
        <w:t xml:space="preserve">        SELECT ph.* </w:t>
        <w:br/>
        <w:t xml:space="preserve">        FROM performance_history ph</w:t>
        <w:br/>
        <w:t xml:space="preserve">        JOIN users u ON ph.employee_id = u.id</w:t>
        <w:br/>
        <w:t xml:space="preserve">        JOIN employees e ON e.user_id = u.id</w:t>
        <w:br/>
        <w:t xml:space="preserve">        WHERE e.department = ?</w:t>
        <w:br/>
        <w:t xml:space="preserve">        ORDER BY ph.prediction_date</w:t>
        <w:br/>
        <w:t xml:space="preserve">        """,</w:t>
        <w:br/>
        <w:t xml:space="preserve">        conn,</w:t>
        <w:br/>
        <w:t xml:space="preserve">        params=(department,)</w:t>
        <w:br/>
        <w:t xml:space="preserve">    )</w:t>
        <w:br/>
        <w:t xml:space="preserve">    conn.close()</w:t>
        <w:br/>
        <w:t xml:space="preserve">    </w:t>
        <w:br/>
        <w:t xml:space="preserve">    if not team_df.empty:</w:t>
        <w:br/>
        <w:t xml:space="preserve">        return team_df.groupby('prediction_date')['performance_score'].mean().reset_index()</w:t>
        <w:br/>
        <w:t xml:space="preserve">    return pd.DataFrame()</w:t>
        <w:br/>
        <w:br/>
        <w:br/>
        <w:t>def calculate_performance_stats(scores):</w:t>
        <w:br/>
        <w:t xml:space="preserve">    """Calculate detailed performance statistics."""</w:t>
        <w:br/>
        <w:t xml:space="preserve">    if len(scores) &lt; 2:</w:t>
        <w:br/>
        <w:t xml:space="preserve">        return None</w:t>
        <w:br/>
        <w:t xml:space="preserve">        </w:t>
        <w:br/>
        <w:t xml:space="preserve">    stats_dict = {</w:t>
        <w:br/>
        <w:t xml:space="preserve">        'mean': np.mean(scores),</w:t>
        <w:br/>
        <w:t xml:space="preserve">        'median': np.median(scores),</w:t>
        <w:br/>
        <w:t xml:space="preserve">        'std': np.std(scores),</w:t>
        <w:br/>
        <w:t xml:space="preserve">        'min': np.min(scores),</w:t>
        <w:br/>
        <w:t xml:space="preserve">        'max': np.max(scores),</w:t>
        <w:br/>
        <w:t xml:space="preserve">        'trend': np.polyfit(range(len(scores)), scores, 1)[0],</w:t>
        <w:br/>
        <w:t xml:space="preserve">        'consistency': 1 - (np.std(scores) / np.mean(scores))  # coefficient of variation</w:t>
        <w:br/>
        <w:t xml:space="preserve">    }</w:t>
        <w:br/>
        <w:t xml:space="preserve">    </w:t>
        <w:br/>
        <w:t xml:space="preserve">    # Calculate percentile ranks</w:t>
        <w:br/>
        <w:t xml:space="preserve">    stats_dict['percentile_25'] = np.percentile(scores, 25)</w:t>
        <w:br/>
        <w:t xml:space="preserve">    stats_dict['percentile_75'] = np.percentile(scores, 75)</w:t>
        <w:br/>
        <w:t xml:space="preserve">    </w:t>
        <w:br/>
        <w:t xml:space="preserve">    return stats_dict</w:t>
        <w:br/>
        <w:br/>
        <w:t>def analyze_performance_trend(scores):</w:t>
        <w:br/>
        <w:t xml:space="preserve">    """Analyze the trend in performance scores."""</w:t>
        <w:br/>
        <w:t xml:space="preserve">    if len(scores) &lt; 2:</w:t>
        <w:br/>
        <w:t xml:space="preserve">        return None</w:t>
        <w:br/>
        <w:t xml:space="preserve">        </w:t>
        <w:br/>
        <w:t xml:space="preserve">    # Calculate moving average</w:t>
        <w:br/>
        <w:t xml:space="preserve">    window = min(5, len(scores) // 2)</w:t>
        <w:br/>
        <w:t xml:space="preserve">    moving_avg = np.convolve(scores, np.ones(window)/window, mode='valid')</w:t>
        <w:br/>
        <w:t xml:space="preserve">    </w:t>
        <w:br/>
        <w:t xml:space="preserve">    # Calculate trend</w:t>
        <w:br/>
        <w:t xml:space="preserve">    trend = np.polyfit(range(len(scores)), scores, 1)[0]</w:t>
        <w:br/>
        <w:t xml:space="preserve">    </w:t>
        <w:br/>
        <w:t xml:space="preserve">    # Perform statistical test for trend significance</w:t>
        <w:br/>
        <w:t xml:space="preserve">    correlation = stats.pearsonr(range(len(scores)), scores)[0]</w:t>
        <w:br/>
        <w:t xml:space="preserve">    </w:t>
        <w:br/>
        <w:t xml:space="preserve">    return {</w:t>
        <w:br/>
        <w:t xml:space="preserve">        'trend': trend,</w:t>
        <w:br/>
        <w:t xml:space="preserve">        'correlation': correlation,</w:t>
        <w:br/>
        <w:t xml:space="preserve">        'moving_avg': moving_avg</w:t>
        <w:br/>
        <w:t xml:space="preserve">    }</w:t>
        <w:br/>
        <w:br/>
        <w:t>def get_performance_insights(individual_scores, team_scores):</w:t>
        <w:br/>
        <w:t xml:space="preserve">    """Generate insights by comparing individual and team performance."""</w:t>
        <w:br/>
        <w:t xml:space="preserve">    if len(individual_scores) &lt; 2 or len(team_scores) &lt; 2:</w:t>
        <w:br/>
        <w:t xml:space="preserve">        return None</w:t>
        <w:br/>
        <w:t xml:space="preserve">        </w:t>
        <w:br/>
        <w:t xml:space="preserve">    insights = []</w:t>
        <w:br/>
        <w:t xml:space="preserve">    </w:t>
        <w:br/>
        <w:t xml:space="preserve">    # Compare means</w:t>
        <w:br/>
        <w:t xml:space="preserve">    ind_mean = np.mean(individual_scores)</w:t>
        <w:br/>
        <w:t xml:space="preserve">    team_mean = np.mean(team_scores)</w:t>
        <w:br/>
        <w:t xml:space="preserve">    diff = ind_mean - team_mean</w:t>
        <w:br/>
        <w:t xml:space="preserve">    </w:t>
        <w:br/>
        <w:t xml:space="preserve">    # Perform t-test</w:t>
        <w:br/>
        <w:t xml:space="preserve">    t_stat, p_value = stats.ttest_ind(individual_scores, team_scores)</w:t>
        <w:br/>
        <w:t xml:space="preserve">    </w:t>
        <w:br/>
        <w:t xml:space="preserve">    # Calculate effect size (Cohen's d)</w:t>
        <w:br/>
        <w:t xml:space="preserve">    pooled_std = np.sqrt((np.var(individual_scores) + np.var(team_scores)) / 2)</w:t>
        <w:br/>
        <w:t xml:space="preserve">    cohens_d = diff / pooled_std</w:t>
        <w:br/>
        <w:t xml:space="preserve">    </w:t>
        <w:br/>
        <w:t xml:space="preserve">    return {</w:t>
        <w:br/>
        <w:t xml:space="preserve">        'mean_difference': diff,</w:t>
        <w:br/>
        <w:t xml:space="preserve">        'significance': p_value &lt; 0.05,</w:t>
        <w:br/>
        <w:t xml:space="preserve">        'effect_size': cohens_d,</w:t>
        <w:br/>
        <w:t xml:space="preserve">        'p_value': p_value</w:t>
        <w:br/>
        <w:t xml:space="preserve">    }</w:t>
        <w:br/>
        <w:br/>
        <w:t>def submit_feedback(employee_id, feedback_text, category, satisfaction_level):</w:t>
        <w:br/>
        <w:t xml:space="preserve">    conn = connect_db()</w:t>
        <w:br/>
        <w:t xml:space="preserve">    cursor = conn.cursor()</w:t>
        <w:br/>
        <w:t xml:space="preserve">    </w:t>
        <w:br/>
        <w:t xml:space="preserve">    cursor.execute("""</w:t>
        <w:br/>
        <w:t xml:space="preserve">    INSERT INTO feedback (employee_id, feedback_text, category, satisfaction_level)</w:t>
        <w:br/>
        <w:t xml:space="preserve">    VALUES (?, ?, ?, ?)</w:t>
        <w:br/>
        <w:t xml:space="preserve">    """, (employee_id, feedback_text, category, satisfaction_level))</w:t>
        <w:br/>
        <w:t xml:space="preserve">    </w:t>
        <w:br/>
        <w:t xml:space="preserve">    conn.commit()</w:t>
        <w:br/>
        <w:t xml:space="preserve">    conn.close()</w:t>
        <w:br/>
        <w:br/>
        <w:t>def get_employee_feedback_history(employee_id):</w:t>
        <w:br/>
        <w:t xml:space="preserve">    conn = connect_db()</w:t>
        <w:br/>
        <w:t xml:space="preserve">    query = """</w:t>
        <w:br/>
        <w:t xml:space="preserve">    SELECT feedback_date, feedback_text, category, satisfaction_level</w:t>
        <w:br/>
        <w:t xml:space="preserve">    FROM feedback</w:t>
        <w:br/>
        <w:t xml:space="preserve">    WHERE employee_id = ?</w:t>
        <w:br/>
        <w:t xml:space="preserve">    ORDER BY feedback_date DESC</w:t>
        <w:br/>
        <w:t xml:space="preserve">    """</w:t>
        <w:br/>
        <w:t xml:space="preserve">    df = pd.read_sql_query(query, conn, params=(employee_id,))</w:t>
        <w:br/>
        <w:t xml:space="preserve">    conn.close()</w:t>
        <w:br/>
        <w:t xml:space="preserve">    return df</w:t>
        <w:br/>
        <w:br/>
        <w:t>def feedback_section(employee_id):</w:t>
        <w:br/>
        <w:t xml:space="preserve">    st.subheader("📝 Feedback")</w:t>
        <w:br/>
        <w:t xml:space="preserve">    </w:t>
        <w:br/>
        <w:t xml:space="preserve">    # Feedback form</w:t>
        <w:br/>
        <w:t xml:space="preserve">    with st.form("feedback_form"):</w:t>
        <w:br/>
        <w:t xml:space="preserve">        feedback_text = st.text_area("Votre feedback:", height=100)</w:t>
        <w:br/>
        <w:t xml:space="preserve">        col1, col2 = st.columns(2)</w:t>
        <w:br/>
        <w:t xml:space="preserve">        </w:t>
        <w:br/>
        <w:t xml:space="preserve">        with col1:</w:t>
        <w:br/>
        <w:t xml:space="preserve">            category = st.selectbox(</w:t>
        <w:br/>
        <w:t xml:space="preserve">                "Catégorie:",</w:t>
        <w:br/>
        <w:t xml:space="preserve">                ["Général", "Environnement de Travail", "Management", "Projets", "Formation", "Autre"]</w:t>
        <w:br/>
        <w:t xml:space="preserve">            )</w:t>
        <w:br/>
        <w:t xml:space="preserve">        </w:t>
        <w:br/>
        <w:t xml:space="preserve">        with col2:</w:t>
        <w:br/>
        <w:t xml:space="preserve">            satisfaction = st.slider(</w:t>
        <w:br/>
        <w:t xml:space="preserve">                "Niveau de satisfaction:",</w:t>
        <w:br/>
        <w:t xml:space="preserve">                min_value=1,</w:t>
        <w:br/>
        <w:t xml:space="preserve">                max_value=5,</w:t>
        <w:br/>
        <w:t xml:space="preserve">                value=3,</w:t>
        <w:br/>
        <w:t xml:space="preserve">                help="1 = Très insatisfait, 5 = Très satisfait"</w:t>
        <w:br/>
        <w:t xml:space="preserve">            )</w:t>
        <w:br/>
        <w:t xml:space="preserve">        </w:t>
        <w:br/>
        <w:t xml:space="preserve">        submit = st.form_submit_button("Soumettre le Feedback")</w:t>
        <w:br/>
        <w:t xml:space="preserve">        </w:t>
        <w:br/>
        <w:t xml:space="preserve">        if submit and feedback_text:</w:t>
        <w:br/>
        <w:t xml:space="preserve">            submit_feedback(employee_id, feedback_text, category, satisfaction)</w:t>
        <w:br/>
        <w:t xml:space="preserve">            st.success("Feedback soumis avec succès!")</w:t>
        <w:br/>
        <w:t xml:space="preserve">            st.rerun()</w:t>
        <w:br/>
        <w:t xml:space="preserve">    </w:t>
        <w:br/>
        <w:t xml:space="preserve">    # Show feedback history</w:t>
        <w:br/>
        <w:t xml:space="preserve">    st.subheader("Historique des Feedbacks")</w:t>
        <w:br/>
        <w:t xml:space="preserve">    feedback_history = get_employee_feedback_history(employee_id)</w:t>
        <w:br/>
        <w:t xml:space="preserve">    </w:t>
        <w:br/>
        <w:t xml:space="preserve">    if not feedback_history.empty:</w:t>
        <w:br/>
        <w:t xml:space="preserve">        # Convert feedback_date to datetime if it's not already</w:t>
        <w:br/>
        <w:t xml:space="preserve">        feedback_history['feedback_date'] = pd.to_datetime(feedback_history['feedback_date'])</w:t>
        <w:br/>
        <w:t xml:space="preserve">        </w:t>
        <w:br/>
        <w:t xml:space="preserve">        # Display satisfaction trend</w:t>
        <w:br/>
        <w:t xml:space="preserve">        fig = px.line(</w:t>
        <w:br/>
        <w:t xml:space="preserve">            feedback_history,</w:t>
        <w:br/>
        <w:t xml:space="preserve">            x='feedback_date',</w:t>
        <w:br/>
        <w:t xml:space="preserve">            y='satisfaction_level',</w:t>
        <w:br/>
        <w:t xml:space="preserve">            title='Évolution de la Satisfaction'</w:t>
        <w:br/>
        <w:t xml:space="preserve">        )</w:t>
        <w:br/>
        <w:t xml:space="preserve">        st.plotly_chart(fig)</w:t>
        <w:br/>
        <w:t xml:space="preserve">        </w:t>
        <w:br/>
        <w:t xml:space="preserve">        # Display feedback history in a table</w:t>
        <w:br/>
        <w:t xml:space="preserve">        for _, row in feedback_history.iterrows():</w:t>
        <w:br/>
        <w:t xml:space="preserve">            with st.expander(f"{row['category']} - {row['feedback_date'].strftime('%Y-%m-%d %H:%M')}"):</w:t>
        <w:br/>
        <w:t xml:space="preserve">                st.write(row['feedback_text'])</w:t>
        <w:br/>
        <w:t xml:space="preserve">                st.write(f"Satisfaction: {'⭐' * row['satisfaction_level']}")</w:t>
        <w:br/>
        <w:t xml:space="preserve">    else:</w:t>
        <w:br/>
        <w:t xml:space="preserve">        st.info("Aucun feedback soumis pour le moment.")</w:t>
        <w:br/>
        <w:br/>
        <w:t>def employee_dashboard():</w:t>
        <w:br/>
        <w:t xml:space="preserve">    st.subheader("🙋‍♂️ Employee Dashboard")</w:t>
        <w:br/>
        <w:t xml:space="preserve">    </w:t>
        <w:br/>
        <w:t xml:space="preserve">    # Get employee data</w:t>
        <w:br/>
        <w:t xml:space="preserve">    df = load_data()</w:t>
        <w:br/>
        <w:t xml:space="preserve">    employee_data = df[df["employee_id"] == st.session_state["user"][0]]</w:t>
        <w:br/>
        <w:t xml:space="preserve">    </w:t>
        <w:br/>
        <w:t xml:space="preserve">    # Performance Overview</w:t>
        <w:br/>
        <w:t xml:space="preserve">    st.subheader("📊 Performance Overview")</w:t>
        <w:br/>
        <w:t xml:space="preserve">    col1, col2 = st.columns(2)</w:t>
        <w:br/>
        <w:t xml:space="preserve">    </w:t>
        <w:br/>
        <w:t xml:space="preserve">    with col1:</w:t>
        <w:br/>
        <w:t xml:space="preserve">        if not employee_data.empty:</w:t>
        <w:br/>
        <w:t xml:space="preserve">            latest_score = employee_data['performance_score'].iloc[-1]</w:t>
        <w:br/>
        <w:t xml:space="preserve">            st.metric("Latest Performance Score", f"{latest_score:.2f}/5.0")</w:t>
        <w:br/>
        <w:t xml:space="preserve">    </w:t>
        <w:br/>
        <w:t xml:space="preserve">    # Performance History Section</w:t>
        <w:br/>
        <w:t xml:space="preserve">    st.subheader("📈 Your Performance History")</w:t>
        <w:br/>
        <w:t xml:space="preserve">    history = view_performance_history(st.session_state["user"][0])</w:t>
        <w:br/>
        <w:t xml:space="preserve">    </w:t>
        <w:br/>
        <w:t xml:space="preserve">    if not history.empty:</w:t>
        <w:br/>
        <w:t xml:space="preserve">        # Convert dates to datetime</w:t>
        <w:br/>
        <w:t xml:space="preserve">        history['prediction_date'] = pd.to_datetime(history['prediction_date'])</w:t>
        <w:br/>
        <w:t xml:space="preserve">        </w:t>
        <w:br/>
        <w:t xml:space="preserve">        # Add date filter</w:t>
        <w:br/>
        <w:t xml:space="preserve">        min_date = history['prediction_date'].min().date()</w:t>
        <w:br/>
        <w:t xml:space="preserve">        max_date = history['prediction_date'].max().date()</w:t>
        <w:br/>
        <w:t xml:space="preserve">        </w:t>
        <w:br/>
        <w:t xml:space="preserve">        dates = st.date_input(</w:t>
        <w:br/>
        <w:t xml:space="preserve">            "Select Date Range",</w:t>
        <w:br/>
        <w:t xml:space="preserve">            value=(min_date, max_date),</w:t>
        <w:br/>
        <w:t xml:space="preserve">            min_value=min_date,</w:t>
        <w:br/>
        <w:t xml:space="preserve">            max_value=max_date</w:t>
        <w:br/>
        <w:t xml:space="preserve">        )</w:t>
        <w:br/>
        <w:t xml:space="preserve">        </w:t>
        <w:br/>
        <w:t xml:space="preserve">        if len(dates) == 2:</w:t>
        <w:br/>
        <w:t xml:space="preserve">            start_date, end_date = dates</w:t>
        <w:br/>
        <w:t xml:space="preserve">            filtered_history = history[</w:t>
        <w:br/>
        <w:t xml:space="preserve">                (history['prediction_date'].dt.date &gt;= start_date) &amp; </w:t>
        <w:br/>
        <w:t xml:space="preserve">                (history['prediction_date'].dt.date &lt;= end_date)</w:t>
        <w:br/>
        <w:t xml:space="preserve">            ]</w:t>
        <w:br/>
        <w:t xml:space="preserve">            </w:t>
        <w:br/>
        <w:t xml:space="preserve">            # Calculate detailed statistics</w:t>
        <w:br/>
        <w:t xml:space="preserve">            scores = filtered_history['performance_score'].values</w:t>
        <w:br/>
        <w:t xml:space="preserve">            stats_dict = calculate_performance_stats(scores)</w:t>
        <w:br/>
        <w:t xml:space="preserve">            trend_analysis = analyze_performance_trend(scores)</w:t>
        <w:br/>
        <w:t xml:space="preserve">            </w:t>
        <w:br/>
        <w:t xml:space="preserve">            if stats_dict and trend_analysis:</w:t>
        <w:br/>
        <w:t xml:space="preserve">                # Display Statistics</w:t>
        <w:br/>
        <w:t xml:space="preserve">                st.subheader("📊 Performance Statistics")</w:t>
        <w:br/>
        <w:t xml:space="preserve">                col1, col2, col3 = st.columns(3)</w:t>
        <w:br/>
        <w:t xml:space="preserve">                </w:t>
        <w:br/>
        <w:t xml:space="preserve">                with col1:</w:t>
        <w:br/>
        <w:t xml:space="preserve">                    st.metric("Average Score", f"{stats_dict['mean']:.2f}")</w:t>
        <w:br/>
        <w:t xml:space="preserve">                    st.metric("Consistency", f"{stats_dict['consistency']*100:.1f}%")</w:t>
        <w:br/>
        <w:t xml:space="preserve">                </w:t>
        <w:br/>
        <w:t xml:space="preserve">                with col2:</w:t>
        <w:br/>
        <w:t xml:space="preserve">                    st.metric("Highest Score", f"{stats_dict['max']:.2f}")</w:t>
        <w:br/>
        <w:t xml:space="preserve">                    st.metric("Lowest Score", f"{stats_dict['min']:.2f}")</w:t>
        <w:br/>
        <w:t xml:space="preserve">                </w:t>
        <w:br/>
        <w:t xml:space="preserve">                with col3:</w:t>
        <w:br/>
        <w:t xml:space="preserve">                    trend_icon = "↗️" if trend_analysis['trend'] &gt; 0 else "↘️"</w:t>
        <w:br/>
        <w:t xml:space="preserve">                    st.metric("Score Trend", f"{trend_icon} {abs(trend_analysis['trend']):.3f}/day")</w:t>
        <w:br/>
        <w:t xml:space="preserve">                    st.metric("Variability", f"±{stats_dict['std']:.2f}")</w:t>
        <w:br/>
        <w:t xml:space="preserve">                </w:t>
        <w:br/>
        <w:t xml:space="preserve">                # Performance Distribution</w:t>
        <w:br/>
        <w:t xml:space="preserve">                st.subheader("📊 Score Distribution")</w:t>
        <w:br/>
        <w:t xml:space="preserve">                fig_col1, fig_col2 = st.columns(2)</w:t>
        <w:br/>
        <w:t xml:space="preserve">                </w:t>
        <w:br/>
        <w:t xml:space="preserve">                with fig_col1:</w:t>
        <w:br/>
        <w:t xml:space="preserve">                    # Create histogram</w:t>
        <w:br/>
        <w:t xml:space="preserve">                    hist_data = [scores]</w:t>
        <w:br/>
        <w:t xml:space="preserve">                    group_labels = ['Scores']</w:t>
        <w:br/>
        <w:t xml:space="preserve">                    import plotly.figure_factory as ff</w:t>
        <w:br/>
        <w:t xml:space="preserve">                    fig1 = ff.create_distplot(hist_data, group_labels, bin_size=0.2)</w:t>
        <w:br/>
        <w:t xml:space="preserve">                    fig1.update_layout(title="Score Distribution")</w:t>
        <w:br/>
        <w:t xml:space="preserve">                    st.plotly_chart(fig1, use_container_width=True)</w:t>
        <w:br/>
        <w:t xml:space="preserve">                </w:t>
        <w:br/>
        <w:t xml:space="preserve">                with fig_col2:</w:t>
        <w:br/>
        <w:t xml:space="preserve">                    # Create box plot</w:t>
        <w:br/>
        <w:t xml:space="preserve">                    import plotly.graph_objects as go</w:t>
        <w:br/>
        <w:t xml:space="preserve">                    fig2 = go.Figure()</w:t>
        <w:br/>
        <w:t xml:space="preserve">                    fig2.add_trace(go.Box(y=scores, name="Performance Scores"))</w:t>
        <w:br/>
        <w:t xml:space="preserve">                    fig2.update_layout(title="Score Range Analysis")</w:t>
        <w:br/>
        <w:t xml:space="preserve">                    st.plotly_chart(fig2, use_container_width=True)</w:t>
        <w:br/>
        <w:t xml:space="preserve">            </w:t>
        <w:br/>
        <w:t xml:space="preserve">            # Team Comparison with Enhanced Analysis</w:t>
        <w:br/>
        <w:t xml:space="preserve">            st.subheader("👥 Team Comparison")</w:t>
        <w:br/>
        <w:t xml:space="preserve">            team_avg = get_team_average(st.session_state["user"][0])</w:t>
        <w:br/>
        <w:t xml:space="preserve">            </w:t>
        <w:br/>
        <w:t xml:space="preserve">            if not team_avg.empty:</w:t>
        <w:br/>
        <w:t xml:space="preserve">                # Convert team dates to datetime</w:t>
        <w:br/>
        <w:t xml:space="preserve">                team_avg['prediction_date'] = pd.to_datetime(team_avg['prediction_date'])</w:t>
        <w:br/>
        <w:t xml:space="preserve">                filtered_team = team_avg[</w:t>
        <w:br/>
        <w:t xml:space="preserve">                    (team_avg['prediction_date'].dt.date &gt;= start_date) &amp; </w:t>
        <w:br/>
        <w:t xml:space="preserve">                    (team_avg['prediction_date'].dt.date &lt;= end_date)</w:t>
        <w:br/>
        <w:t xml:space="preserve">                ]</w:t>
        <w:br/>
        <w:t xml:space="preserve">                </w:t>
        <w:br/>
        <w:t xml:space="preserve">                # Analyze individual vs team performance</w:t>
        <w:br/>
        <w:t xml:space="preserve">                team_scores = filtered_team['performance_score'].values</w:t>
        <w:br/>
        <w:t xml:space="preserve">                performance_insights = get_performance_insights(scores, team_scores)</w:t>
        <w:br/>
        <w:t xml:space="preserve">                </w:t>
        <w:br/>
        <w:t xml:space="preserve">                if performance_insights:</w:t>
        <w:br/>
        <w:t xml:space="preserve">                    # Display comparison insights</w:t>
        <w:br/>
        <w:t xml:space="preserve">                    st.subheader("🎯 Performance Insights")</w:t>
        <w:br/>
        <w:t xml:space="preserve">                    </w:t>
        <w:br/>
        <w:t xml:space="preserve">                    # Effect size interpretation</w:t>
        <w:br/>
        <w:t xml:space="preserve">                    effect_size = abs(performance_insights['effect_size'])</w:t>
        <w:br/>
        <w:t xml:space="preserve">                    if effect_size &lt; 0.2:</w:t>
        <w:br/>
        <w:t xml:space="preserve">                        effect_text = "minimal"</w:t>
        <w:br/>
        <w:t xml:space="preserve">                    elif effect_size &lt; 0.5:</w:t>
        <w:br/>
        <w:t xml:space="preserve">                        effect_text = "moderate"</w:t>
        <w:br/>
        <w:t xml:space="preserve">                    else:</w:t>
        <w:br/>
        <w:t xml:space="preserve">                        effect_text = "substantial"</w:t>
        <w:br/>
        <w:t xml:space="preserve">                    </w:t>
        <w:br/>
        <w:t xml:space="preserve">                    # Display insights based on statistical analysis</w:t>
        <w:br/>
        <w:t xml:space="preserve">                    if performance_insights['significance']:</w:t>
        <w:br/>
        <w:t xml:space="preserve">                        if performance_insights['mean_difference'] &gt; 0:</w:t>
        <w:br/>
        <w:t xml:space="preserve">                            st.success(f"🌟 Your performance is significantly higher than the team average (p &lt; {performance_insights['p_value']:.3f})")</w:t>
        <w:br/>
        <w:t xml:space="preserve">                            st.info(f"The difference is {effect_text} (Cohen's d = {effect_size:.2f})")</w:t>
        <w:br/>
        <w:t xml:space="preserve">                        else:</w:t>
        <w:br/>
        <w:t xml:space="preserve">                            st.warning(f"📈 Your performance is significantly lower than the team average (p &lt; {performance_insights['p_value']:.3f})")</w:t>
        <w:br/>
        <w:t xml:space="preserve">                            st.info(f"The gap is {effect_text} (Cohen's d = {effect_size:.2f})")</w:t>
        <w:br/>
        <w:t xml:space="preserve">                    else:</w:t>
        <w:br/>
        <w:t xml:space="preserve">                        st.info("Your performance is statistically similar to the team average")</w:t>
        <w:br/>
        <w:t xml:space="preserve">                </w:t>
        <w:br/>
        <w:t xml:space="preserve">                # Plot comparison</w:t>
        <w:br/>
        <w:t xml:space="preserve">                comparison = filtered_history.merge(</w:t>
        <w:br/>
        <w:t xml:space="preserve">                    filtered_team,</w:t>
        <w:br/>
        <w:t xml:space="preserve">                    on='prediction_date',</w:t>
        <w:br/>
        <w:t xml:space="preserve">                    suffixes=('_individual', '_team')</w:t>
        <w:br/>
        <w:t xml:space="preserve">                )</w:t>
        <w:br/>
        <w:t xml:space="preserve">                </w:t>
        <w:br/>
        <w:t xml:space="preserve">                st.line_chart(</w:t>
        <w:br/>
        <w:t xml:space="preserve">                    comparison.set_index('prediction_date')[</w:t>
        <w:br/>
        <w:t xml:space="preserve">                        ['performance_score_individual', 'performance_score_team']</w:t>
        <w:br/>
        <w:t xml:space="preserve">                    ].rename(columns={</w:t>
        <w:br/>
        <w:t xml:space="preserve">                        'performance_score_individual': 'Your Score',</w:t>
        <w:br/>
        <w:t xml:space="preserve">                        'performance_score_team': 'Team Average'</w:t>
        <w:br/>
        <w:t xml:space="preserve">                    }),</w:t>
        <w:br/>
        <w:t xml:space="preserve">                    use_container_width=True</w:t>
        <w:br/>
        <w:t xml:space="preserve">                )</w:t>
        <w:br/>
        <w:t xml:space="preserve">    else:</w:t>
        <w:br/>
        <w:t xml:space="preserve">        st.info("No performance history available yet. Check back after your first evaluation!")</w:t>
        <w:br/>
        <w:t xml:space="preserve">    </w:t>
        <w:br/>
        <w:t xml:space="preserve">    # Create tabs for different sections</w:t>
        <w:br/>
        <w:t xml:space="preserve">    tab1, tab2, tab3 = st.tabs(["Performance", "Feedback", "Statistiques"])</w:t>
        <w:br/>
        <w:t xml:space="preserve">    </w:t>
        <w:br/>
        <w:t xml:space="preserve">    with tab1:</w:t>
        <w:br/>
        <w:t xml:space="preserve">        st.subheader("📈 Vos Performances")</w:t>
        <w:br/>
        <w:t xml:space="preserve">        view_performance_history(st.session_state["user"][0])</w:t>
        <w:br/>
        <w:t xml:space="preserve">    </w:t>
        <w:br/>
        <w:t xml:space="preserve">    with tab2:</w:t>
        <w:br/>
        <w:t xml:space="preserve">        feedback_section(st.session_state["user"][0])</w:t>
        <w:br/>
        <w:t xml:space="preserve">    </w:t>
        <w:br/>
        <w:t xml:space="preserve">    with tab3:</w:t>
        <w:br/>
        <w:t xml:space="preserve">        st.subheader("📊 Statistiques")</w:t>
        <w:br/>
        <w:t xml:space="preserve">        # display_employee_stats(st.session_state["user"][0])</w:t>
        <w:br/>
      </w:r>
    </w:p>
    <w:p>
      <w:pPr>
        <w:pStyle w:val="Heading2"/>
      </w:pPr>
      <w:r>
        <w:t>Schéma de la Base de Données</w:t>
      </w:r>
    </w:p>
    <w:p>
      <w:pPr>
        <w:pStyle w:val="CodeBlock"/>
      </w:pPr>
      <w:r>
        <w:t>CREATE TABLE IF NOT EXISTS users (</w:t>
        <w:br/>
        <w:t xml:space="preserve">    id INTEGER PRIMARY KEY AUTOINCREMENT,</w:t>
        <w:br/>
        <w:t xml:space="preserve">    username TEXT UNIQUE NOT NULL,</w:t>
        <w:br/>
        <w:t xml:space="preserve">    password TEXT NOT NULL,</w:t>
        <w:br/>
        <w:t xml:space="preserve">    role TEXT CHECK(role IN ('admin', 'manager', 'employee')) NOT NULL</w:t>
        <w:br/>
        <w:t>);</w:t>
        <w:br/>
        <w:br/>
        <w:t>CREATE TABLE IF NOT EXISTS employees (</w:t>
        <w:br/>
        <w:t xml:space="preserve">    id INTEGER PRIMARY KEY AUTOINCREMENT,</w:t>
        <w:br/>
        <w:t xml:space="preserve">    user_id INTEGER,</w:t>
        <w:br/>
        <w:t xml:space="preserve">    name TEXT,</w:t>
        <w:br/>
        <w:t xml:space="preserve">    department TEXT,</w:t>
        <w:br/>
        <w:t xml:space="preserve">    FOREIGN KEY (user_id) REFERENCES users(id)</w:t>
        <w:br/>
        <w:t>);</w:t>
        <w:br/>
        <w:br/>
        <w:t>CREATE TABLE IF NOT EXISTS performance_data (</w:t>
        <w:br/>
        <w:t xml:space="preserve">    id INTEGER PRIMARY KEY AUTOINCREMENT,</w:t>
        <w:br/>
        <w:t xml:space="preserve">    employee_id INTEGER,</w:t>
        <w:br/>
        <w:t xml:space="preserve">    hours_worked REAL,</w:t>
        <w:br/>
        <w:t xml:space="preserve">    tasks_completed INTEGER,</w:t>
        <w:br/>
        <w:t xml:space="preserve">    feedback_score REAL,</w:t>
        <w:br/>
        <w:t xml:space="preserve">    punctuality_rate REAL,</w:t>
        <w:br/>
        <w:t xml:space="preserve">    performance_score REAL,</w:t>
        <w:br/>
        <w:t xml:space="preserve">    date TEXT,</w:t>
        <w:br/>
        <w:t xml:space="preserve">    FOREIGN KEY (employee_id) REFERENCES employees(id)</w:t>
        <w:br/>
        <w:t>);</w:t>
        <w:br/>
        <w:br/>
        <w:t>ALTER TABLE employees ADD COLUMN manager_id INTEGER;</w:t>
        <w:br/>
        <w:t>ALTER TABLE performance_data ADD COLUMN manager_id INTEGER;</w:t>
        <w:br/>
      </w:r>
    </w:p>
    <w:p>
      <w:pPr>
        <w:pStyle w:val="Heading1"/>
      </w:pPr>
      <w:r>
        <w:t>10. Cas d'Utilisation</w:t>
      </w:r>
    </w:p>
    <w:p>
      <w:pPr>
        <w:pStyle w:val="Heading2"/>
      </w:pPr>
      <w:r>
        <w:t>10.1 Scénarios Administrateur</w:t>
      </w:r>
    </w:p>
    <w:p>
      <w:pPr>
        <w:pStyle w:val="Heading3"/>
      </w:pPr>
      <w:r>
        <w:t>Création d'un Compte Manager</w:t>
      </w:r>
    </w:p>
    <w:p>
      <w:pPr>
        <w:pStyle w:val="Heading4"/>
      </w:pPr>
      <w:r>
        <w:t>Étapes:</w:t>
      </w:r>
    </w:p>
    <w:p>
      <w:pPr>
        <w:pStyle w:val="ListBullet"/>
      </w:pPr>
      <w:r>
        <w:t>Se connecter avec les identifiants admin</w:t>
      </w:r>
    </w:p>
    <w:p>
      <w:pPr>
        <w:pStyle w:val="ListBullet"/>
      </w:pPr>
      <w:r>
        <w:t>Accéder au tableau de bord admin</w:t>
      </w:r>
    </w:p>
    <w:p>
      <w:pPr>
        <w:pStyle w:val="ListBullet"/>
      </w:pPr>
      <w:r>
        <w:t>Cliquer sur "Gestion des Utilisateurs"</w:t>
      </w:r>
    </w:p>
    <w:p>
      <w:pPr>
        <w:pStyle w:val="ListBullet"/>
      </w:pPr>
      <w:r>
        <w:t>Sélectionner "Ajouter un Manager"</w:t>
      </w:r>
    </w:p>
    <w:p>
      <w:pPr>
        <w:pStyle w:val="ListBullet"/>
      </w:pPr>
      <w:r>
        <w:t>Remplir les informations requises</w:t>
      </w:r>
    </w:p>
    <w:p>
      <w:pPr>
        <w:pStyle w:val="ListBullet"/>
      </w:pPr>
      <w:r>
        <w:t>Valider la création du compte</w:t>
      </w:r>
    </w:p>
    <w:p>
      <w:pPr>
        <w:pStyle w:val="Heading4"/>
      </w:pPr>
      <w:r>
        <w:t>Résultat Attendu:</w:t>
      </w:r>
    </w:p>
    <w:p>
      <w:r>
        <w:t>Compte manager créé avec succès</w:t>
      </w:r>
    </w:p>
    <w:p>
      <w:pPr>
        <w:pStyle w:val="Heading3"/>
      </w:pPr>
      <w:r>
        <w:t>Analyse des Performances Globales</w:t>
      </w:r>
    </w:p>
    <w:p>
      <w:pPr>
        <w:pStyle w:val="Heading4"/>
      </w:pPr>
      <w:r>
        <w:t>Étapes:</w:t>
      </w:r>
    </w:p>
    <w:p>
      <w:pPr>
        <w:pStyle w:val="ListBullet"/>
      </w:pPr>
      <w:r>
        <w:t>Accéder au tableau de bord admin</w:t>
      </w:r>
    </w:p>
    <w:p>
      <w:pPr>
        <w:pStyle w:val="ListBullet"/>
      </w:pPr>
      <w:r>
        <w:t>Consulter les métriques globales</w:t>
      </w:r>
    </w:p>
    <w:p>
      <w:pPr>
        <w:pStyle w:val="ListBullet"/>
      </w:pPr>
      <w:r>
        <w:t>Analyser les tendances par département</w:t>
      </w:r>
    </w:p>
    <w:p>
      <w:pPr>
        <w:pStyle w:val="ListBullet"/>
      </w:pPr>
      <w:r>
        <w:t>Exporter les rapports de performance</w:t>
      </w:r>
    </w:p>
    <w:p>
      <w:pPr>
        <w:pStyle w:val="Heading4"/>
      </w:pPr>
      <w:r>
        <w:t>Résultat Attendu:</w:t>
      </w:r>
    </w:p>
    <w:p>
      <w:r>
        <w:t>Vue complète des performances de l'entreprise</w:t>
      </w:r>
    </w:p>
    <w:p>
      <w:pPr>
        <w:pStyle w:val="Heading2"/>
      </w:pPr>
      <w:r>
        <w:t>10.2 Scénarios Manager</w:t>
      </w:r>
    </w:p>
    <w:p>
      <w:pPr>
        <w:pStyle w:val="Heading3"/>
      </w:pPr>
      <w:r>
        <w:t>Suivi des Performances d'Équipe</w:t>
      </w:r>
    </w:p>
    <w:p>
      <w:pPr>
        <w:pStyle w:val="Heading4"/>
      </w:pPr>
      <w:r>
        <w:t>Étapes:</w:t>
      </w:r>
    </w:p>
    <w:p>
      <w:pPr>
        <w:pStyle w:val="ListBullet"/>
      </w:pPr>
      <w:r>
        <w:t>Se connecter en tant que manager</w:t>
      </w:r>
    </w:p>
    <w:p>
      <w:pPr>
        <w:pStyle w:val="ListBullet"/>
      </w:pPr>
      <w:r>
        <w:t>Accéder au tableau de bord équipe</w:t>
      </w:r>
    </w:p>
    <w:p>
      <w:pPr>
        <w:pStyle w:val="ListBullet"/>
      </w:pPr>
      <w:r>
        <w:t>Filtrer par département</w:t>
      </w:r>
    </w:p>
    <w:p>
      <w:pPr>
        <w:pStyle w:val="ListBullet"/>
      </w:pPr>
      <w:r>
        <w:t>Analyser les tendances</w:t>
      </w:r>
    </w:p>
    <w:p>
      <w:pPr>
        <w:pStyle w:val="ListBullet"/>
      </w:pPr>
      <w:r>
        <w:t>Identifier les points d'amélioration</w:t>
      </w:r>
    </w:p>
    <w:p>
      <w:pPr>
        <w:pStyle w:val="Heading4"/>
      </w:pPr>
      <w:r>
        <w:t>Résultat Attendu:</w:t>
      </w:r>
    </w:p>
    <w:p>
      <w:r>
        <w:t>Vue détaillée des performances de l'équipe</w:t>
      </w:r>
    </w:p>
    <w:p>
      <w:pPr>
        <w:pStyle w:val="Heading3"/>
      </w:pPr>
      <w:r>
        <w:t>Gestion des Feedbacks</w:t>
      </w:r>
    </w:p>
    <w:p>
      <w:pPr>
        <w:pStyle w:val="Heading4"/>
      </w:pPr>
      <w:r>
        <w:t>Étapes:</w:t>
      </w:r>
    </w:p>
    <w:p>
      <w:pPr>
        <w:pStyle w:val="ListBullet"/>
      </w:pPr>
      <w:r>
        <w:t>Accéder à la section feedback</w:t>
      </w:r>
    </w:p>
    <w:p>
      <w:pPr>
        <w:pStyle w:val="ListBullet"/>
      </w:pPr>
      <w:r>
        <w:t>Consulter les feedbacks récents</w:t>
      </w:r>
    </w:p>
    <w:p>
      <w:pPr>
        <w:pStyle w:val="ListBullet"/>
      </w:pPr>
      <w:r>
        <w:t>Analyser les tendances de satisfaction</w:t>
      </w:r>
    </w:p>
    <w:p>
      <w:pPr>
        <w:pStyle w:val="ListBullet"/>
      </w:pPr>
      <w:r>
        <w:t>Répondre aux feedbacks critiques</w:t>
      </w:r>
    </w:p>
    <w:p>
      <w:pPr>
        <w:pStyle w:val="Heading4"/>
      </w:pPr>
      <w:r>
        <w:t>Résultat Attendu:</w:t>
      </w:r>
    </w:p>
    <w:p>
      <w:r>
        <w:t>Amélioration de la communication d'équipe</w:t>
      </w:r>
    </w:p>
    <w:p>
      <w:pPr>
        <w:pStyle w:val="Heading2"/>
      </w:pPr>
      <w:r>
        <w:t>10.3 Scénarios Employé</w:t>
      </w:r>
    </w:p>
    <w:p>
      <w:pPr>
        <w:pStyle w:val="Heading3"/>
      </w:pPr>
      <w:r>
        <w:t>Consultation des Performances</w:t>
      </w:r>
    </w:p>
    <w:p>
      <w:pPr>
        <w:pStyle w:val="Heading4"/>
      </w:pPr>
      <w:r>
        <w:t>Étapes:</w:t>
      </w:r>
    </w:p>
    <w:p>
      <w:pPr>
        <w:pStyle w:val="ListBullet"/>
      </w:pPr>
      <w:r>
        <w:t>Se connecter à son compte</w:t>
      </w:r>
    </w:p>
    <w:p>
      <w:pPr>
        <w:pStyle w:val="ListBullet"/>
      </w:pPr>
      <w:r>
        <w:t>Accéder au tableau de bord personnel</w:t>
      </w:r>
    </w:p>
    <w:p>
      <w:pPr>
        <w:pStyle w:val="ListBullet"/>
      </w:pPr>
      <w:r>
        <w:t>Visualiser les scores de performance</w:t>
      </w:r>
    </w:p>
    <w:p>
      <w:pPr>
        <w:pStyle w:val="ListBullet"/>
      </w:pPr>
      <w:r>
        <w:t>Consulter les prédictions futures</w:t>
      </w:r>
    </w:p>
    <w:p>
      <w:pPr>
        <w:pStyle w:val="Heading4"/>
      </w:pPr>
      <w:r>
        <w:t>Résultat Attendu:</w:t>
      </w:r>
    </w:p>
    <w:p>
      <w:r>
        <w:t>Compréhension claire de sa performance</w:t>
      </w:r>
    </w:p>
    <w:p>
      <w:pPr>
        <w:pStyle w:val="Heading3"/>
      </w:pPr>
      <w:r>
        <w:t>Soumission de Feedback</w:t>
      </w:r>
    </w:p>
    <w:p>
      <w:pPr>
        <w:pStyle w:val="Heading4"/>
      </w:pPr>
      <w:r>
        <w:t>Étapes:</w:t>
      </w:r>
    </w:p>
    <w:p>
      <w:pPr>
        <w:pStyle w:val="ListBullet"/>
      </w:pPr>
      <w:r>
        <w:t>Accéder à la section feedback</w:t>
      </w:r>
    </w:p>
    <w:p>
      <w:pPr>
        <w:pStyle w:val="ListBullet"/>
      </w:pPr>
      <w:r>
        <w:t>Choisir une catégorie</w:t>
      </w:r>
    </w:p>
    <w:p>
      <w:pPr>
        <w:pStyle w:val="ListBullet"/>
      </w:pPr>
      <w:r>
        <w:t>Rédiger le feedback</w:t>
      </w:r>
    </w:p>
    <w:p>
      <w:pPr>
        <w:pStyle w:val="ListBullet"/>
      </w:pPr>
      <w:r>
        <w:t>Noter le niveau de satisfaction</w:t>
      </w:r>
    </w:p>
    <w:p>
      <w:pPr>
        <w:pStyle w:val="ListBullet"/>
      </w:pPr>
      <w:r>
        <w:t>Soumettre le feedback</w:t>
      </w:r>
    </w:p>
    <w:p>
      <w:pPr>
        <w:pStyle w:val="Heading4"/>
      </w:pPr>
      <w:r>
        <w:t>Résultat Attendu:</w:t>
      </w:r>
    </w:p>
    <w:p>
      <w:r>
        <w:t>Feedback enregistré et visible par le management</w:t>
      </w:r>
    </w:p>
    <w:p>
      <w:pPr>
        <w:pStyle w:val="Heading1"/>
      </w:pPr>
      <w:r>
        <w:t>7. Machine Learning</w:t>
      </w:r>
    </w:p>
    <w:p>
      <w:pPr>
        <w:pStyle w:val="Heading2"/>
      </w:pPr>
      <w:r>
        <w:t>7.1 Modèle de Prédiction</w:t>
      </w:r>
    </w:p>
    <w:p>
      <w:r>
        <w:t xml:space="preserve">Le système utilise un modèle Random Forest Regressor pour prédire les performances futures des employés. </w:t>
        <w:br/>
        <w:t xml:space="preserve">    Ce choix est motivé par la capacité du modèle à :</w:t>
      </w:r>
    </w:p>
    <w:p>
      <w:pPr>
        <w:pStyle w:val="ListBullet"/>
      </w:pPr>
      <w:r>
        <w:t>Gérer des données non linéaires</w:t>
      </w:r>
    </w:p>
    <w:p>
      <w:pPr>
        <w:pStyle w:val="ListBullet"/>
      </w:pPr>
      <w:r>
        <w:t>Prendre en compte de multiples features</w:t>
      </w:r>
    </w:p>
    <w:p>
      <w:pPr>
        <w:pStyle w:val="ListBullet"/>
      </w:pPr>
      <w:r>
        <w:t>Résister au surapprentissage</w:t>
      </w:r>
    </w:p>
    <w:p>
      <w:pPr>
        <w:pStyle w:val="ListBullet"/>
      </w:pPr>
      <w:r>
        <w:t>Fournir des prédictions robustes</w:t>
      </w:r>
    </w:p>
    <w:p>
      <w:pPr>
        <w:pStyle w:val="Heading2"/>
      </w:pPr>
      <w:r>
        <w:t>7.2 Features Utilisées</w:t>
      </w:r>
    </w:p>
    <w:p>
      <w:pPr>
        <w:pStyle w:val="Heading3"/>
      </w:pPr>
      <w:r>
        <w:t>Temporelles</w:t>
      </w:r>
    </w:p>
    <w:p>
      <w:pPr>
        <w:pStyle w:val="ListBullet"/>
      </w:pPr>
      <w:r>
        <w:t>Jour de la semaine</w:t>
      </w:r>
    </w:p>
    <w:p>
      <w:pPr>
        <w:pStyle w:val="ListBullet"/>
      </w:pPr>
      <w:r>
        <w:t>Mois</w:t>
      </w:r>
    </w:p>
    <w:p>
      <w:pPr>
        <w:pStyle w:val="ListBullet"/>
      </w:pPr>
      <w:r>
        <w:t>Trimestre</w:t>
      </w:r>
    </w:p>
    <w:p>
      <w:pPr>
        <w:pStyle w:val="ListBullet"/>
      </w:pPr>
      <w:r>
        <w:t>Ancienneté de l'employé</w:t>
      </w:r>
    </w:p>
    <w:p>
      <w:pPr>
        <w:pStyle w:val="Heading3"/>
      </w:pPr>
      <w:r>
        <w:t>Performance</w:t>
      </w:r>
    </w:p>
    <w:p>
      <w:pPr>
        <w:pStyle w:val="ListBullet"/>
      </w:pPr>
      <w:r>
        <w:t>Scores historiques</w:t>
      </w:r>
    </w:p>
    <w:p>
      <w:pPr>
        <w:pStyle w:val="ListBullet"/>
      </w:pPr>
      <w:r>
        <w:t>Moyenne mobile</w:t>
      </w:r>
    </w:p>
    <w:p>
      <w:pPr>
        <w:pStyle w:val="ListBullet"/>
      </w:pPr>
      <w:r>
        <w:t>Écart-type des performances</w:t>
      </w:r>
    </w:p>
    <w:p>
      <w:pPr>
        <w:pStyle w:val="ListBullet"/>
      </w:pPr>
      <w:r>
        <w:t>Tendance récente</w:t>
      </w:r>
    </w:p>
    <w:p>
      <w:pPr>
        <w:pStyle w:val="Heading3"/>
      </w:pPr>
      <w:r>
        <w:t>Contextuelles</w:t>
      </w:r>
    </w:p>
    <w:p>
      <w:pPr>
        <w:pStyle w:val="ListBullet"/>
      </w:pPr>
      <w:r>
        <w:t>Département</w:t>
      </w:r>
    </w:p>
    <w:p>
      <w:pPr>
        <w:pStyle w:val="ListBullet"/>
      </w:pPr>
      <w:r>
        <w:t>Rôle</w:t>
      </w:r>
    </w:p>
    <w:p>
      <w:pPr>
        <w:pStyle w:val="ListBullet"/>
      </w:pPr>
      <w:r>
        <w:t>Niveau d'expérience</w:t>
      </w:r>
    </w:p>
    <w:p>
      <w:pPr>
        <w:pStyle w:val="ListBullet"/>
      </w:pPr>
      <w:r>
        <w:t>Formation suivie</w:t>
      </w:r>
    </w:p>
    <w:p>
      <w:pPr>
        <w:pStyle w:val="Heading1"/>
      </w:pPr>
      <w:r>
        <w:t>12. Guide de Déploiement</w:t>
      </w:r>
    </w:p>
    <w:p>
      <w:pPr>
        <w:pStyle w:val="Heading2"/>
      </w:pPr>
      <w:r>
        <w:t>12.1 Prérequis</w:t>
      </w:r>
    </w:p>
    <w:p>
      <w:pPr>
        <w:pStyle w:val="Heading3"/>
      </w:pPr>
      <w:r>
        <w:t>Système</w:t>
      </w:r>
    </w:p>
    <w:p>
      <w:pPr>
        <w:pStyle w:val="ListBullet"/>
      </w:pPr>
      <w:r>
        <w:t>Python 3.8 ou supérieur</w:t>
      </w:r>
    </w:p>
    <w:p>
      <w:pPr>
        <w:pStyle w:val="ListBullet"/>
      </w:pPr>
      <w:r>
        <w:t>pip (gestionnaire de paquets Python)</w:t>
      </w:r>
    </w:p>
    <w:p>
      <w:pPr>
        <w:pStyle w:val="ListBullet"/>
      </w:pPr>
      <w:r>
        <w:t>Git</w:t>
      </w:r>
    </w:p>
    <w:p>
      <w:pPr>
        <w:pStyle w:val="ListBullet"/>
      </w:pPr>
      <w:r>
        <w:t>Espace disque: minimum 500 MB</w:t>
      </w:r>
    </w:p>
    <w:p>
      <w:pPr>
        <w:pStyle w:val="Heading3"/>
      </w:pPr>
      <w:r>
        <w:t>Base de données</w:t>
      </w:r>
    </w:p>
    <w:p>
      <w:pPr>
        <w:pStyle w:val="ListBullet"/>
      </w:pPr>
      <w:r>
        <w:t>SQLite3</w:t>
      </w:r>
    </w:p>
    <w:p>
      <w:pPr>
        <w:pStyle w:val="ListBullet"/>
      </w:pPr>
      <w:r>
        <w:t>Permissions d'écriture pour le dossier database/</w:t>
      </w:r>
    </w:p>
    <w:p>
      <w:pPr>
        <w:pStyle w:val="Heading3"/>
      </w:pPr>
      <w:r>
        <w:t>Dépendances Python</w:t>
      </w:r>
    </w:p>
    <w:p>
      <w:pPr>
        <w:pStyle w:val="ListBullet"/>
      </w:pPr>
      <w:r>
        <w:t>streamlit==1.24.0</w:t>
      </w:r>
    </w:p>
    <w:p>
      <w:pPr>
        <w:pStyle w:val="ListBullet"/>
      </w:pPr>
      <w:r>
        <w:t>pandas==2.0.0</w:t>
      </w:r>
    </w:p>
    <w:p>
      <w:pPr>
        <w:pStyle w:val="ListBullet"/>
      </w:pPr>
      <w:r>
        <w:t>numpy==1.24.0</w:t>
      </w:r>
    </w:p>
    <w:p>
      <w:pPr>
        <w:pStyle w:val="ListBullet"/>
      </w:pPr>
      <w:r>
        <w:t>scikit-learn==1.2.0</w:t>
      </w:r>
    </w:p>
    <w:p>
      <w:pPr>
        <w:pStyle w:val="ListBullet"/>
      </w:pPr>
      <w:r>
        <w:t>plotly==5.13.0</w:t>
      </w:r>
    </w:p>
    <w:p>
      <w:pPr>
        <w:pStyle w:val="ListBullet"/>
      </w:pPr>
      <w:r>
        <w:t>python-docx==1.0.0</w:t>
      </w:r>
    </w:p>
    <w:p>
      <w:pPr>
        <w:pStyle w:val="Heading2"/>
      </w:pPr>
      <w:r>
        <w:t>12.2 Étapes d'Installation</w:t>
      </w:r>
    </w:p>
    <w:p>
      <w:pPr>
        <w:pStyle w:val="Heading3"/>
      </w:pPr>
      <w:r>
        <w:t>1. Cloner le Repository</w:t>
      </w:r>
    </w:p>
    <w:p>
      <w:pPr>
        <w:pStyle w:val="CodeBlock"/>
      </w:pPr>
      <w:r>
        <w:t>```bash</w:t>
        <w:br/>
        <w:t>git clone https://github.com/votre-repo/PFA-main.git</w:t>
        <w:br/>
        <w:t>cd PFA-main</w:t>
        <w:br/>
        <w:t>```</w:t>
      </w:r>
    </w:p>
    <w:p>
      <w:pPr>
        <w:pStyle w:val="Heading3"/>
      </w:pPr>
      <w:r>
        <w:t>2. Créer un Environnement Virtuel</w:t>
      </w:r>
    </w:p>
    <w:p>
      <w:pPr>
        <w:pStyle w:val="CodeBlock"/>
      </w:pPr>
      <w:r>
        <w:t># Windows</w:t>
        <w:br/>
        <w:t>python -m venv venv</w:t>
        <w:br/>
        <w:t>venv\Scripts\activate</w:t>
        <w:br/>
        <w:br/>
        <w:t># Linux/MacOS</w:t>
        <w:br/>
        <w:t>python3 -m venv venv</w:t>
        <w:br/>
        <w:t>source venv/bin/activate</w:t>
      </w:r>
    </w:p>
    <w:p>
      <w:pPr>
        <w:pStyle w:val="Heading3"/>
      </w:pPr>
      <w:r>
        <w:t>3. Installer les Dépendances</w:t>
      </w:r>
    </w:p>
    <w:p>
      <w:pPr>
        <w:pStyle w:val="CodeBlock"/>
      </w:pPr>
      <w:r>
        <w:t>```bash</w:t>
        <w:br/>
        <w:t>pip install -r requirements.txt</w:t>
        <w:br/>
        <w:t>```</w:t>
      </w:r>
    </w:p>
    <w:p>
      <w:pPr>
        <w:pStyle w:val="Heading3"/>
      </w:pPr>
      <w:r>
        <w:t>4. Initialiser la Base de Données</w:t>
      </w:r>
    </w:p>
    <w:p>
      <w:pPr>
        <w:pStyle w:val="CodeBlock"/>
      </w:pPr>
      <w:r>
        <w:t>python scripts/init_db.py</w:t>
        <w:br/>
        <w:t>python scripts/create_admin.py  # Crée le compte admin par défaut</w:t>
      </w:r>
    </w:p>
    <w:p>
      <w:pPr>
        <w:pStyle w:val="Heading3"/>
      </w:pPr>
      <w:r>
        <w:t>5. Lancer l'Application</w:t>
      </w:r>
    </w:p>
    <w:p>
      <w:pPr>
        <w:pStyle w:val="CodeBlock"/>
      </w:pPr>
      <w:r>
        <w:t>streamlit run main.py</w:t>
      </w:r>
    </w:p>
    <w:p>
      <w:pPr>
        <w:pStyle w:val="Heading2"/>
      </w:pPr>
      <w:r>
        <w:t>12.3 Déploiement en Production</w:t>
      </w:r>
    </w:p>
    <w:p>
      <w:pPr>
        <w:pStyle w:val="Heading3"/>
      </w:pPr>
      <w:r>
        <w:t>Option 1: Déploiement avec Docker</w:t>
      </w:r>
    </w:p>
    <w:p>
      <w:pPr>
        <w:pStyle w:val="Heading4"/>
      </w:pPr>
      <w:r>
        <w:t>Dockerfile</w:t>
      </w:r>
    </w:p>
    <w:p>
      <w:pPr>
        <w:pStyle w:val="CodeBlock"/>
      </w:pPr>
      <w:r>
        <w:t>FROM python:3.8-slim</w:t>
        <w:br/>
        <w:br/>
        <w:t>WORKDIR /app</w:t>
        <w:br/>
        <w:t>COPY . .</w:t>
        <w:br/>
        <w:br/>
        <w:t>RUN pip install -r requirements.txt</w:t>
        <w:br/>
        <w:t>RUN python scripts/init_db.py</w:t>
        <w:br/>
        <w:t>RUN python scripts/create_admin.py</w:t>
        <w:br/>
        <w:br/>
        <w:t>EXPOSE 8501</w:t>
        <w:br/>
        <w:br/>
        <w:t>CMD ["streamlit", "run", "main.py"]</w:t>
      </w:r>
    </w:p>
    <w:p>
      <w:pPr>
        <w:pStyle w:val="Heading4"/>
      </w:pPr>
      <w:r>
        <w:t>Build &amp; Run</w:t>
      </w:r>
    </w:p>
    <w:p>
      <w:pPr>
        <w:pStyle w:val="CodeBlock"/>
      </w:pPr>
      <w:r>
        <w:t># Build l'image</w:t>
        <w:br/>
        <w:t>docker build -t employee-predictor .</w:t>
        <w:br/>
        <w:br/>
        <w:t># Lancer le conteneur</w:t>
        <w:br/>
        <w:t>docker run -d -p 8501:8501 employee-predictor</w:t>
      </w:r>
    </w:p>
    <w:p>
      <w:pPr>
        <w:pStyle w:val="Heading3"/>
      </w:pPr>
      <w:r>
        <w:t>Option 2: Déploiement sur le Cloud</w:t>
      </w:r>
    </w:p>
    <w:p>
      <w:pPr>
        <w:pStyle w:val="Heading4"/>
      </w:pPr>
      <w:r>
        <w:t>Heroku</w:t>
      </w:r>
    </w:p>
    <w:p>
      <w:pPr>
        <w:pStyle w:val="ListBullet"/>
      </w:pPr>
      <w:r>
        <w:t>Créer un compte Heroku</w:t>
      </w:r>
    </w:p>
    <w:p>
      <w:pPr>
        <w:pStyle w:val="ListBullet"/>
      </w:pPr>
      <w:r>
        <w:t>Installer Heroku CLI</w:t>
      </w:r>
    </w:p>
    <w:p>
      <w:pPr>
        <w:pStyle w:val="ListBullet"/>
      </w:pPr>
      <w:r>
        <w:t>heroku login</w:t>
      </w:r>
    </w:p>
    <w:p>
      <w:pPr>
        <w:pStyle w:val="ListBullet"/>
      </w:pPr>
      <w:r>
        <w:t>heroku create employee-predictor</w:t>
      </w:r>
    </w:p>
    <w:p>
      <w:pPr>
        <w:pStyle w:val="ListBullet"/>
      </w:pPr>
      <w:r>
        <w:t>git push heroku main</w:t>
      </w:r>
    </w:p>
    <w:p>
      <w:pPr>
        <w:pStyle w:val="Heading4"/>
      </w:pPr>
      <w:r>
        <w:t>Google Cloud Run</w:t>
      </w:r>
    </w:p>
    <w:p>
      <w:pPr>
        <w:pStyle w:val="ListBullet"/>
      </w:pPr>
      <w:r>
        <w:t>Installer Google Cloud SDK</w:t>
      </w:r>
    </w:p>
    <w:p>
      <w:pPr>
        <w:pStyle w:val="ListBullet"/>
      </w:pPr>
      <w:r>
        <w:t>gcloud init</w:t>
      </w:r>
    </w:p>
    <w:p>
      <w:pPr>
        <w:pStyle w:val="ListBullet"/>
      </w:pPr>
      <w:r>
        <w:t>gcloud builds submit --tag gcr.io/PROJECT_ID/employee-predictor</w:t>
      </w:r>
    </w:p>
    <w:p>
      <w:pPr>
        <w:pStyle w:val="ListBullet"/>
      </w:pPr>
      <w:r>
        <w:t>gcloud run deploy --image gcr.io/PROJECT_ID/employee-predictor</w:t>
      </w:r>
    </w:p>
    <w:p>
      <w:pPr>
        <w:pStyle w:val="Heading4"/>
      </w:pPr>
      <w:r>
        <w:t>AWS Elastic Beanstalk</w:t>
      </w:r>
    </w:p>
    <w:p>
      <w:pPr>
        <w:pStyle w:val="ListBullet"/>
      </w:pPr>
      <w:r>
        <w:t>Installer AWS CLI</w:t>
      </w:r>
    </w:p>
    <w:p>
      <w:pPr>
        <w:pStyle w:val="ListBullet"/>
      </w:pPr>
      <w:r>
        <w:t>Configurer les credentials AWS</w:t>
      </w:r>
    </w:p>
    <w:p>
      <w:pPr>
        <w:pStyle w:val="ListBullet"/>
      </w:pPr>
      <w:r>
        <w:t>Créer une application Elastic Beanstalk</w:t>
      </w:r>
    </w:p>
    <w:p>
      <w:pPr>
        <w:pStyle w:val="ListBullet"/>
      </w:pPr>
      <w:r>
        <w:t>eb init -p python-3.8 employee-predictor</w:t>
      </w:r>
    </w:p>
    <w:p>
      <w:pPr>
        <w:pStyle w:val="ListBullet"/>
      </w:pPr>
      <w:r>
        <w:t>eb create production</w:t>
      </w:r>
    </w:p>
    <w:p>
      <w:pPr>
        <w:pStyle w:val="Heading2"/>
      </w:pPr>
      <w:r>
        <w:t>12.4 Configuration de Sécurité</w:t>
      </w:r>
    </w:p>
    <w:p>
      <w:pPr>
        <w:pStyle w:val="Heading3"/>
      </w:pPr>
      <w:r>
        <w:t>Variables d'Environnement</w:t>
      </w:r>
    </w:p>
    <w:p>
      <w:pPr>
        <w:pStyle w:val="ListBullet"/>
      </w:pPr>
      <w:r>
        <w:t>SECRET_KEY: Clé secrète pour les sessions</w:t>
      </w:r>
    </w:p>
    <w:p>
      <w:pPr>
        <w:pStyle w:val="ListBullet"/>
      </w:pPr>
      <w:r>
        <w:t>DATABASE_URL: URL de la base de données</w:t>
      </w:r>
    </w:p>
    <w:p>
      <w:pPr>
        <w:pStyle w:val="ListBullet"/>
      </w:pPr>
      <w:r>
        <w:t>ADMIN_PASSWORD: Mot de passe admin initial</w:t>
      </w:r>
    </w:p>
    <w:p>
      <w:pPr>
        <w:pStyle w:val="ListBullet"/>
      </w:pPr>
      <w:r>
        <w:t>LOG_LEVEL: Niveau de logging</w:t>
      </w:r>
    </w:p>
    <w:p>
      <w:pPr>
        <w:pStyle w:val="Heading3"/>
      </w:pPr>
      <w:r>
        <w:t>HTTPS</w:t>
      </w:r>
    </w:p>
    <w:p>
      <w:pPr>
        <w:pStyle w:val="ListBullet"/>
      </w:pPr>
      <w:r>
        <w:t>Configurer un certificat SSL</w:t>
      </w:r>
    </w:p>
    <w:p>
      <w:pPr>
        <w:pStyle w:val="ListBullet"/>
      </w:pPr>
      <w:r>
        <w:t>Rediriger HTTP vers HTTPS</w:t>
      </w:r>
    </w:p>
    <w:p>
      <w:pPr>
        <w:pStyle w:val="ListBullet"/>
      </w:pPr>
      <w:r>
        <w:t>Configurer HSTS</w:t>
      </w:r>
    </w:p>
    <w:p>
      <w:pPr>
        <w:pStyle w:val="Heading3"/>
      </w:pPr>
      <w:r>
        <w:t>Base de Données</w:t>
      </w:r>
    </w:p>
    <w:p>
      <w:pPr>
        <w:pStyle w:val="ListBullet"/>
      </w:pPr>
      <w:r>
        <w:t>Sauvegardes automatiques</w:t>
      </w:r>
    </w:p>
    <w:p>
      <w:pPr>
        <w:pStyle w:val="ListBullet"/>
      </w:pPr>
      <w:r>
        <w:t>Chiffrement des données sensibles</w:t>
      </w:r>
    </w:p>
    <w:p>
      <w:pPr>
        <w:pStyle w:val="ListBullet"/>
      </w:pPr>
      <w:r>
        <w:t>Rotation des logs</w:t>
      </w:r>
    </w:p>
    <w:p>
      <w:pPr>
        <w:pStyle w:val="Heading2"/>
      </w:pPr>
      <w:r>
        <w:t>12.5 Monitoring et Maintenance</w:t>
      </w:r>
    </w:p>
    <w:p>
      <w:pPr>
        <w:pStyle w:val="Heading3"/>
      </w:pPr>
      <w:r>
        <w:t>Logs</w:t>
      </w:r>
    </w:p>
    <w:p>
      <w:pPr>
        <w:pStyle w:val="ListBullet"/>
      </w:pPr>
      <w:r>
        <w:t>Configurer la rotation des logs</w:t>
      </w:r>
    </w:p>
    <w:p>
      <w:pPr>
        <w:pStyle w:val="ListBullet"/>
      </w:pPr>
      <w:r>
        <w:t>Centraliser les logs avec ELK Stack</w:t>
      </w:r>
    </w:p>
    <w:p>
      <w:pPr>
        <w:pStyle w:val="ListBullet"/>
      </w:pPr>
      <w:r>
        <w:t>Alertes sur erreurs critiques</w:t>
      </w:r>
    </w:p>
    <w:p>
      <w:pPr>
        <w:pStyle w:val="Heading3"/>
      </w:pPr>
      <w:r>
        <w:t>Métriques</w:t>
      </w:r>
    </w:p>
    <w:p>
      <w:pPr>
        <w:pStyle w:val="ListBullet"/>
      </w:pPr>
      <w:r>
        <w:t>Temps de réponse API</w:t>
      </w:r>
    </w:p>
    <w:p>
      <w:pPr>
        <w:pStyle w:val="ListBullet"/>
      </w:pPr>
      <w:r>
        <w:t>Utilisation mémoire/CPU</w:t>
      </w:r>
    </w:p>
    <w:p>
      <w:pPr>
        <w:pStyle w:val="ListBullet"/>
      </w:pPr>
      <w:r>
        <w:t>Nombre d'utilisateurs actifs</w:t>
      </w:r>
    </w:p>
    <w:p>
      <w:pPr>
        <w:pStyle w:val="ListBullet"/>
      </w:pPr>
      <w:r>
        <w:t>Taux d'erreurs</w:t>
      </w:r>
    </w:p>
    <w:p>
      <w:pPr>
        <w:pStyle w:val="Heading3"/>
      </w:pPr>
      <w:r>
        <w:t>Sauvegardes</w:t>
      </w:r>
    </w:p>
    <w:p>
      <w:pPr>
        <w:pStyle w:val="ListBullet"/>
      </w:pPr>
      <w:r>
        <w:t>Backup quotidien de la base</w:t>
      </w:r>
    </w:p>
    <w:p>
      <w:pPr>
        <w:pStyle w:val="ListBullet"/>
      </w:pPr>
      <w:r>
        <w:t>Rétention sur 30 jours</w:t>
      </w:r>
    </w:p>
    <w:p>
      <w:pPr>
        <w:pStyle w:val="ListBullet"/>
      </w:pPr>
      <w:r>
        <w:t>Test de restauration mensuel</w:t>
      </w:r>
    </w:p>
    <w:p>
      <w:pPr>
        <w:pStyle w:val="Heading1"/>
      </w:pPr>
      <w:r>
        <w:t>13. Stack Technologique</w:t>
      </w:r>
    </w:p>
    <w:p>
      <w:pPr>
        <w:pStyle w:val="Heading2"/>
      </w:pPr>
      <w:r>
        <w:t>13.1 Langages de Programmation</w:t>
      </w:r>
    </w:p>
    <w:p>
      <w:pPr>
        <w:pStyle w:val="Heading3"/>
      </w:pPr>
      <w:r>
        <w:t>Python</w:t>
      </w:r>
    </w:p>
    <w:p>
      <w:pPr>
        <w:pStyle w:val="ListBullet"/>
      </w:pPr>
      <w:r>
        <w:t>Version: 3.8+</w:t>
      </w:r>
    </w:p>
    <w:p>
      <w:pPr>
        <w:pStyle w:val="ListBullet"/>
      </w:pPr>
      <w:r>
        <w:t>Rôle: Backend, logique métier, ML</w:t>
      </w:r>
    </w:p>
    <w:p>
      <w:pPr>
        <w:pStyle w:val="ListBullet"/>
      </w:pPr>
      <w:r>
        <w:t>Utilisé pour: Traitement des données, API, prédictions</w:t>
      </w:r>
    </w:p>
    <w:p>
      <w:pPr>
        <w:pStyle w:val="Heading3"/>
      </w:pPr>
      <w:r>
        <w:t>SQL</w:t>
      </w:r>
    </w:p>
    <w:p>
      <w:pPr>
        <w:pStyle w:val="ListBullet"/>
      </w:pPr>
      <w:r>
        <w:t>Version: SQLite3</w:t>
      </w:r>
    </w:p>
    <w:p>
      <w:pPr>
        <w:pStyle w:val="ListBullet"/>
      </w:pPr>
      <w:r>
        <w:t>Rôle: Gestion des données</w:t>
      </w:r>
    </w:p>
    <w:p>
      <w:pPr>
        <w:pStyle w:val="ListBullet"/>
      </w:pPr>
      <w:r>
        <w:t>Utilisé pour: Stockage, requêtes, relations</w:t>
      </w:r>
    </w:p>
    <w:p>
      <w:pPr>
        <w:pStyle w:val="Heading3"/>
      </w:pPr>
      <w:r>
        <w:t>HTML/CSS</w:t>
      </w:r>
    </w:p>
    <w:p>
      <w:pPr>
        <w:pStyle w:val="ListBullet"/>
      </w:pPr>
      <w:r>
        <w:t>Via: Streamlit</w:t>
      </w:r>
    </w:p>
    <w:p>
      <w:pPr>
        <w:pStyle w:val="ListBullet"/>
      </w:pPr>
      <w:r>
        <w:t>Rôle: Interface utilisateur</w:t>
      </w:r>
    </w:p>
    <w:p>
      <w:pPr>
        <w:pStyle w:val="ListBullet"/>
      </w:pPr>
      <w:r>
        <w:t>Utilisé pour: Mise en page, style, composants</w:t>
      </w:r>
    </w:p>
    <w:p>
      <w:pPr>
        <w:pStyle w:val="Heading2"/>
      </w:pPr>
      <w:r>
        <w:t>13.2 Bibliothèques et Frameworks</w:t>
      </w:r>
    </w:p>
    <w:p>
      <w:pPr>
        <w:pStyle w:val="Heading3"/>
      </w:pPr>
      <w:r>
        <w:t>Interface Utilisateur</w:t>
      </w:r>
    </w:p>
    <w:p>
      <w:pPr>
        <w:pStyle w:val="Heading4"/>
      </w:pPr>
      <w:r>
        <w:t>Streamlit</w:t>
      </w:r>
    </w:p>
    <w:p>
      <w:pPr>
        <w:pStyle w:val="ListBullet"/>
      </w:pPr>
      <w:r>
        <w:t>Version: 1.24.0</w:t>
      </w:r>
    </w:p>
    <w:p>
      <w:pPr>
        <w:pStyle w:val="ListBullet"/>
      </w:pPr>
      <w:r>
        <w:t>Rôle: Framework web pour data apps</w:t>
      </w:r>
    </w:p>
    <w:p>
      <w:pPr>
        <w:pStyle w:val="ListBullet"/>
      </w:pPr>
      <w:r>
        <w:t>Composants: st.write, st.plotly_chart, st.form</w:t>
      </w:r>
    </w:p>
    <w:p>
      <w:pPr>
        <w:pStyle w:val="Heading3"/>
      </w:pPr>
      <w:r>
        <w:t>Analyse de Données</w:t>
      </w:r>
    </w:p>
    <w:p>
      <w:pPr>
        <w:pStyle w:val="Heading4"/>
      </w:pPr>
      <w:r>
        <w:t>Pandas</w:t>
      </w:r>
    </w:p>
    <w:p>
      <w:pPr>
        <w:pStyle w:val="ListBullet"/>
      </w:pPr>
      <w:r>
        <w:t>Version: 2.0.0</w:t>
      </w:r>
    </w:p>
    <w:p>
      <w:pPr>
        <w:pStyle w:val="ListBullet"/>
      </w:pPr>
      <w:r>
        <w:t>Rôle: Manipulation de données</w:t>
      </w:r>
    </w:p>
    <w:p>
      <w:pPr>
        <w:pStyle w:val="ListBullet"/>
      </w:pPr>
      <w:r>
        <w:t>Fonctions: DataFrame, groupby, merge</w:t>
      </w:r>
    </w:p>
    <w:p>
      <w:pPr>
        <w:pStyle w:val="Heading4"/>
      </w:pPr>
      <w:r>
        <w:t>NumPy</w:t>
      </w:r>
    </w:p>
    <w:p>
      <w:pPr>
        <w:pStyle w:val="ListBullet"/>
      </w:pPr>
      <w:r>
        <w:t>Version: 1.24.0</w:t>
      </w:r>
    </w:p>
    <w:p>
      <w:pPr>
        <w:pStyle w:val="ListBullet"/>
      </w:pPr>
      <w:r>
        <w:t>Rôle: Calculs numériques</w:t>
      </w:r>
    </w:p>
    <w:p>
      <w:pPr>
        <w:pStyle w:val="ListBullet"/>
      </w:pPr>
      <w:r>
        <w:t>Fonctions: array, mean, std</w:t>
      </w:r>
    </w:p>
    <w:p>
      <w:pPr>
        <w:pStyle w:val="Heading3"/>
      </w:pPr>
      <w:r>
        <w:t>Visualisation</w:t>
      </w:r>
    </w:p>
    <w:p>
      <w:pPr>
        <w:pStyle w:val="Heading4"/>
      </w:pPr>
      <w:r>
        <w:t>Plotly</w:t>
      </w:r>
    </w:p>
    <w:p>
      <w:pPr>
        <w:pStyle w:val="ListBullet"/>
      </w:pPr>
      <w:r>
        <w:t>Version: 5.13.0</w:t>
      </w:r>
    </w:p>
    <w:p>
      <w:pPr>
        <w:pStyle w:val="ListBullet"/>
      </w:pPr>
      <w:r>
        <w:t>Rôle: Graphiques interactifs</w:t>
      </w:r>
    </w:p>
    <w:p>
      <w:pPr>
        <w:pStyle w:val="ListBullet"/>
      </w:pPr>
      <w:r>
        <w:t>Types: line, bar, scatter, pie</w:t>
      </w:r>
    </w:p>
    <w:p>
      <w:pPr>
        <w:pStyle w:val="Heading3"/>
      </w:pPr>
      <w:r>
        <w:t>Machine Learning</w:t>
      </w:r>
    </w:p>
    <w:p>
      <w:pPr>
        <w:pStyle w:val="Heading4"/>
      </w:pPr>
      <w:r>
        <w:t>Scikit-learn</w:t>
      </w:r>
    </w:p>
    <w:p>
      <w:pPr>
        <w:pStyle w:val="ListBullet"/>
      </w:pPr>
      <w:r>
        <w:t>Version: 1.2.0</w:t>
      </w:r>
    </w:p>
    <w:p>
      <w:pPr>
        <w:pStyle w:val="ListBullet"/>
      </w:pPr>
      <w:r>
        <w:t>Rôle: Modèles prédictifs</w:t>
      </w:r>
    </w:p>
    <w:p>
      <w:pPr>
        <w:pStyle w:val="ListBullet"/>
      </w:pPr>
      <w:r>
        <w:t>Algorithmes: RandomForestRegressor, train_test_split</w:t>
      </w:r>
    </w:p>
    <w:p>
      <w:pPr>
        <w:pStyle w:val="Heading3"/>
      </w:pPr>
      <w:r>
        <w:t>Base de Données</w:t>
      </w:r>
    </w:p>
    <w:p>
      <w:pPr>
        <w:pStyle w:val="Heading4"/>
      </w:pPr>
      <w:r>
        <w:t>SQLite3</w:t>
      </w:r>
    </w:p>
    <w:p>
      <w:pPr>
        <w:pStyle w:val="ListBullet"/>
      </w:pPr>
      <w:r>
        <w:t>Version: Intégrée à Python</w:t>
      </w:r>
    </w:p>
    <w:p>
      <w:pPr>
        <w:pStyle w:val="ListBullet"/>
      </w:pPr>
      <w:r>
        <w:t>Rôle: Base de données légère</w:t>
      </w:r>
    </w:p>
    <w:p>
      <w:pPr>
        <w:pStyle w:val="ListBullet"/>
      </w:pPr>
      <w:r>
        <w:t>Fonctions: connect, execute, cursor</w:t>
      </w:r>
    </w:p>
    <w:p>
      <w:pPr>
        <w:pStyle w:val="Heading3"/>
      </w:pPr>
      <w:r>
        <w:t>Sécurité</w:t>
      </w:r>
    </w:p>
    <w:p>
      <w:pPr>
        <w:pStyle w:val="Heading4"/>
      </w:pPr>
      <w:r>
        <w:t>Hashlib</w:t>
      </w:r>
    </w:p>
    <w:p>
      <w:pPr>
        <w:pStyle w:val="ListBullet"/>
      </w:pPr>
      <w:r>
        <w:t>Version: Intégrée à Python</w:t>
      </w:r>
    </w:p>
    <w:p>
      <w:pPr>
        <w:pStyle w:val="ListBullet"/>
      </w:pPr>
      <w:r>
        <w:t>Rôle: Cryptographie</w:t>
      </w:r>
    </w:p>
    <w:p>
      <w:pPr>
        <w:pStyle w:val="ListBullet"/>
      </w:pPr>
      <w:r>
        <w:t>Algorithmes: SHA-256</w:t>
      </w:r>
    </w:p>
    <w:p>
      <w:pPr>
        <w:pStyle w:val="Heading1"/>
      </w:pPr>
      <w:r>
        <w:t>14. Explication Détaillée du Code</w:t>
      </w:r>
    </w:p>
    <w:p>
      <w:pPr>
        <w:pStyle w:val="Heading2"/>
      </w:pPr>
      <w:r>
        <w:t>14.1 main.py - Point d'Entrée</w:t>
      </w:r>
    </w:p>
    <w:p>
      <w:pPr>
        <w:pStyle w:val="Heading3"/>
      </w:pPr>
      <w:r>
        <w:t>Code Source:</w:t>
      </w:r>
    </w:p>
    <w:p>
      <w:pPr>
        <w:pStyle w:val="CodeBlock"/>
      </w:pPr>
      <w:r>
        <w:t>import streamlit as st</w:t>
        <w:br/>
        <w:t>from admin import admin_dashboard, manager_dashboard</w:t>
        <w:br/>
        <w:t>from employee import employee_dashboard</w:t>
        <w:br/>
        <w:t>import sqlite3</w:t>
        <w:br/>
        <w:t>import hashlib</w:t>
        <w:br/>
        <w:br/>
        <w:t># Initialize session state</w:t>
        <w:br/>
        <w:t>if 'logged_in' not in st.session_state:</w:t>
        <w:br/>
        <w:t xml:space="preserve">    st.session_state['logged_in'] = False</w:t>
        <w:br/>
        <w:br/>
        <w:t>def check_password(username, password):</w:t>
        <w:br/>
        <w:t xml:space="preserve">    conn = sqlite3.connect('database/app.db')</w:t>
        <w:br/>
        <w:t xml:space="preserve">    cursor = conn.cursor()</w:t>
        <w:br/>
        <w:t xml:space="preserve">    </w:t>
        <w:br/>
        <w:t xml:space="preserve">    # Hash the password for comparison</w:t>
        <w:br/>
        <w:t xml:space="preserve">    hashed_password = hashlib.sha256(password.encode()).hexdigest()</w:t>
        <w:br/>
        <w:t xml:space="preserve">    </w:t>
        <w:br/>
        <w:t xml:space="preserve">    cursor.execute("""</w:t>
        <w:br/>
        <w:t xml:space="preserve">        SELECT id, role FROM users </w:t>
        <w:br/>
        <w:t xml:space="preserve">        WHERE username = ? AND password = ?</w:t>
        <w:br/>
        <w:t xml:space="preserve">    """, (username, hashed_password))</w:t>
        <w:br/>
        <w:t xml:space="preserve">    </w:t>
        <w:br/>
        <w:t xml:space="preserve">    result = cursor.fetchone()</w:t>
        <w:br/>
        <w:t xml:space="preserve">    conn.close()</w:t>
        <w:br/>
        <w:t xml:space="preserve">    </w:t>
        <w:br/>
        <w:t xml:space="preserve">    return result</w:t>
        <w:br/>
        <w:br/>
        <w:t>def login():</w:t>
        <w:br/>
        <w:t xml:space="preserve">    st.title("🔐 Login")</w:t>
        <w:br/>
        <w:t xml:space="preserve">    </w:t>
        <w:br/>
        <w:t xml:space="preserve">    username = st.text_input("Username")</w:t>
        <w:br/>
        <w:t xml:space="preserve">    password = st.text_input("Password", type="password")</w:t>
        <w:br/>
        <w:t xml:space="preserve">    </w:t>
        <w:br/>
        <w:t xml:space="preserve">    if st.button("Login"):</w:t>
        <w:br/>
        <w:t xml:space="preserve">        result = check_password(username, password)</w:t>
        <w:br/>
        <w:t xml:space="preserve">        if result:</w:t>
        <w:br/>
        <w:t xml:space="preserve">            user_id, role = result</w:t>
        <w:br/>
        <w:t xml:space="preserve">            st.session_state['logged_in'] = True</w:t>
        <w:br/>
        <w:t xml:space="preserve">            st.session_state['user'] = (user_id, role)</w:t>
        <w:br/>
        <w:t xml:space="preserve">            st.success("Logged in successfully!")</w:t>
        <w:br/>
        <w:t xml:space="preserve">            st.rerun()</w:t>
        <w:br/>
        <w:t xml:space="preserve">        else:</w:t>
        <w:br/>
        <w:t xml:space="preserve">            st.error("Invalid username or password")</w:t>
        <w:br/>
        <w:br/>
        <w:t>def main():</w:t>
        <w:br/>
        <w:t xml:space="preserve">    if not st.session_state['logged_in']:</w:t>
        <w:br/>
        <w:t xml:space="preserve">        login()</w:t>
        <w:br/>
        <w:t xml:space="preserve">    else:</w:t>
        <w:br/>
        <w:t xml:space="preserve">        # Show logout button in sidebar</w:t>
        <w:br/>
        <w:t xml:space="preserve">        if st.sidebar.button("Logout"):</w:t>
        <w:br/>
        <w:t xml:space="preserve">            st.session_state['logged_in'] = False</w:t>
        <w:br/>
        <w:t xml:space="preserve">            st.rerun()</w:t>
        <w:br/>
        <w:t xml:space="preserve">        </w:t>
        <w:br/>
        <w:t xml:space="preserve">        # Get user role</w:t>
        <w:br/>
        <w:t xml:space="preserve">        role = st.session_state['user'][1]</w:t>
        <w:br/>
        <w:t xml:space="preserve">        </w:t>
        <w:br/>
        <w:t xml:space="preserve">        if role == 'admin':</w:t>
        <w:br/>
        <w:t xml:space="preserve">            # Admin can switch between Admin and Manager dashboards</w:t>
        <w:br/>
        <w:t xml:space="preserve">            dashboard = st.selectbox("Select Dashboard", ["Admin Dashboard", "Manager Dashboard"])</w:t>
        <w:br/>
        <w:t xml:space="preserve">            if dashboard == "Admin Dashboard":</w:t>
        <w:br/>
        <w:t xml:space="preserve">                admin_dashboard()</w:t>
        <w:br/>
        <w:t xml:space="preserve">            else:</w:t>
        <w:br/>
        <w:t xml:space="preserve">                manager_dashboard()</w:t>
        <w:br/>
        <w:t xml:space="preserve">        elif role == 'employee':</w:t>
        <w:br/>
        <w:t xml:space="preserve">            employee_dashboard()</w:t>
        <w:br/>
        <w:t xml:space="preserve">        elif role == 'manager':</w:t>
        <w:br/>
        <w:t xml:space="preserve">            manager_dashboard()</w:t>
        <w:br/>
        <w:br/>
        <w:t>if __name__ == "__main__":</w:t>
        <w:br/>
        <w:t xml:space="preserve">    main()</w:t>
        <w:br/>
      </w:r>
    </w:p>
    <w:p>
      <w:pPr>
        <w:pStyle w:val="Heading3"/>
      </w:pPr>
      <w:r>
        <w:t>Explication des Composants:</w:t>
      </w:r>
    </w:p>
    <w:p>
      <w:pPr>
        <w:pStyle w:val="Heading4"/>
      </w:pPr>
      <w:r>
        <w:t>Imports</w:t>
      </w:r>
    </w:p>
    <w:p>
      <w:pPr>
        <w:pStyle w:val="ListBullet"/>
      </w:pPr>
      <w:r>
        <w:t>streamlit: Framework web pour l'interface</w:t>
      </w:r>
    </w:p>
    <w:p>
      <w:pPr>
        <w:pStyle w:val="ListBullet"/>
      </w:pPr>
      <w:r>
        <w:t>sqlite3: Connexion base de données</w:t>
      </w:r>
    </w:p>
    <w:p>
      <w:pPr>
        <w:pStyle w:val="ListBullet"/>
      </w:pPr>
      <w:r>
        <w:t>hashlib: Hachage des mots de passe</w:t>
      </w:r>
    </w:p>
    <w:p>
      <w:pPr>
        <w:pStyle w:val="Heading4"/>
      </w:pPr>
      <w:r>
        <w:t>Fonction check_password</w:t>
      </w:r>
    </w:p>
    <w:p>
      <w:pPr>
        <w:pStyle w:val="ListBullet"/>
      </w:pPr>
      <w:r>
        <w:t>Rôle: Vérifie les identifiants utilisateur</w:t>
      </w:r>
    </w:p>
    <w:p>
      <w:pPr>
        <w:pStyle w:val="ListBullet"/>
      </w:pPr>
      <w:r>
        <w:t>Processus: Hash le mot de passe et compare avec la base</w:t>
      </w:r>
    </w:p>
    <w:p>
      <w:pPr>
        <w:pStyle w:val="ListBullet"/>
      </w:pPr>
      <w:r>
        <w:t>Retour: Tuple (user_id, role) si succès, None sinon</w:t>
      </w:r>
    </w:p>
    <w:p>
      <w:pPr>
        <w:pStyle w:val="Heading4"/>
      </w:pPr>
      <w:r>
        <w:t>Fonction login</w:t>
      </w:r>
    </w:p>
    <w:p>
      <w:pPr>
        <w:pStyle w:val="ListBullet"/>
      </w:pPr>
      <w:r>
        <w:t>Rôle: Gère l'interface de connexion</w:t>
      </w:r>
    </w:p>
    <w:p>
      <w:pPr>
        <w:pStyle w:val="ListBullet"/>
      </w:pPr>
      <w:r>
        <w:t>Composants: Formulaire de login Streamlit</w:t>
      </w:r>
    </w:p>
    <w:p>
      <w:pPr>
        <w:pStyle w:val="ListBullet"/>
      </w:pPr>
      <w:r>
        <w:t>Actions: Authentification et redirection</w:t>
      </w:r>
    </w:p>
    <w:p>
      <w:pPr>
        <w:pStyle w:val="Heading4"/>
      </w:pPr>
      <w:r>
        <w:t>Fonction main</w:t>
      </w:r>
    </w:p>
    <w:p>
      <w:pPr>
        <w:pStyle w:val="ListBullet"/>
      </w:pPr>
      <w:r>
        <w:t>Rôle: Point d'entrée de l'application</w:t>
      </w:r>
    </w:p>
    <w:p>
      <w:pPr>
        <w:pStyle w:val="ListBullet"/>
      </w:pPr>
      <w:r>
        <w:t>Logique: Gestion des sessions et routage</w:t>
      </w:r>
    </w:p>
    <w:p>
      <w:pPr>
        <w:pStyle w:val="ListBullet"/>
      </w:pPr>
      <w:r>
        <w:t>Affichage: Dashboard selon le rôle</w:t>
      </w:r>
    </w:p>
    <w:p>
      <w:pPr>
        <w:pStyle w:val="Heading2"/>
      </w:pPr>
      <w:r>
        <w:t>14.2 admin.py - Fonctionnalités Admin</w:t>
      </w:r>
    </w:p>
    <w:p>
      <w:pPr>
        <w:pStyle w:val="Heading3"/>
      </w:pPr>
      <w:r>
        <w:t>Code Source:</w:t>
      </w:r>
    </w:p>
    <w:p>
      <w:pPr>
        <w:pStyle w:val="CodeBlock"/>
      </w:pPr>
      <w:r>
        <w:t>import streamlit as st</w:t>
        <w:br/>
        <w:t>import pandas as pd</w:t>
        <w:br/>
        <w:t>import joblib</w:t>
        <w:br/>
        <w:t>from sqlite3 import connect</w:t>
        <w:br/>
        <w:t>import hashlib  # Import pour le hachage des mots de passe</w:t>
        <w:br/>
        <w:t>import sqlite3</w:t>
        <w:br/>
        <w:t>import plotly.express as px</w:t>
        <w:br/>
        <w:t>import plotly.graph_objects as go</w:t>
        <w:br/>
        <w:t>from datetime import datetime, timedelta</w:t>
        <w:br/>
        <w:t>from sklearn.preprocessing import StandardScaler</w:t>
        <w:br/>
        <w:t>from sklearn.ensemble import RandomForestRegressor</w:t>
        <w:br/>
        <w:t>import seaborn as sns</w:t>
        <w:br/>
        <w:t>import matplotlib.pyplot as plt</w:t>
        <w:br/>
        <w:br/>
        <w:t>DB_PATH = "database/app.db"</w:t>
        <w:br/>
        <w:br/>
        <w:br/>
        <w:t># Fonction de hachage du mot de passe</w:t>
        <w:br/>
        <w:t>def hash_password(password):</w:t>
        <w:br/>
        <w:t xml:space="preserve">    return hashlib.sha256(password.encode()).hexdigest()</w:t>
        <w:br/>
        <w:br/>
        <w:br/>
        <w:t># Charger les modèles enregistrés</w:t>
        <w:br/>
        <w:t>linear_model = joblib.load('ml_models/linear_model.pkl')</w:t>
        <w:br/>
        <w:t>rf_model = joblib.load('ml_models/rf_model.pkl')</w:t>
        <w:br/>
        <w:t>xgb_model = joblib.load('ml_models/xgb_model.pkl')</w:t>
        <w:br/>
        <w:br/>
        <w:br/>
        <w:t>def load_data():</w:t>
        <w:br/>
        <w:t xml:space="preserve">    conn = sqlite3.connect(DB_PATH)</w:t>
        <w:br/>
        <w:t xml:space="preserve">    df = pd.read_sql_query("SELECT * FROM performance_data", conn)</w:t>
        <w:br/>
        <w:t xml:space="preserve">    return df</w:t>
        <w:br/>
        <w:br/>
        <w:br/>
        <w:t>def predict_performance(model, tasks_completed, hours_worked, feedback_score, punctuality_rate, employee_id):</w:t>
        <w:br/>
        <w:t xml:space="preserve">    input_data = pd.DataFrame({</w:t>
        <w:br/>
        <w:t xml:space="preserve">        "tasks_completed": [tasks_completed],</w:t>
        <w:br/>
        <w:t xml:space="preserve">        "hours_worked": [hours_worked],</w:t>
        <w:br/>
        <w:t xml:space="preserve">        "feedback_score": [feedback_score],</w:t>
        <w:br/>
        <w:t xml:space="preserve">        "punctuality_rate": [punctuality_rate]</w:t>
        <w:br/>
        <w:t xml:space="preserve">    })</w:t>
        <w:br/>
        <w:t xml:space="preserve">    prediction = model.predict(input_data)</w:t>
        <w:br/>
        <w:t xml:space="preserve">    </w:t>
        <w:br/>
        <w:t xml:space="preserve">    # Store prediction in history</w:t>
        <w:br/>
        <w:t xml:space="preserve">    conn = sqlite3.connect(DB_PATH)</w:t>
        <w:br/>
        <w:t xml:space="preserve">    cursor = conn.cursor()</w:t>
        <w:br/>
        <w:t xml:space="preserve">    cursor.execute(</w:t>
        <w:br/>
        <w:t xml:space="preserve">        "INSERT INTO performance_history (employee_id, prediction_date, performance_score) VALUES (?, datetime('now'), ?)",</w:t>
        <w:br/>
        <w:t xml:space="preserve">        (employee_id, prediction[0])</w:t>
        <w:br/>
        <w:t xml:space="preserve">    )</w:t>
        <w:br/>
        <w:t xml:space="preserve">    conn.commit()</w:t>
        <w:br/>
        <w:t xml:space="preserve">    conn.close()</w:t>
        <w:br/>
        <w:t xml:space="preserve">    </w:t>
        <w:br/>
        <w:t xml:space="preserve">    return prediction[0]</w:t>
        <w:br/>
        <w:br/>
        <w:br/>
        <w:t>def add_user(username, password, role, manager_id=None, name=None, department=None):</w:t>
        <w:br/>
        <w:t xml:space="preserve">    conn = sqlite3.connect(DB_PATH)</w:t>
        <w:br/>
        <w:t xml:space="preserve">    cursor = conn.cursor()</w:t>
        <w:br/>
        <w:t xml:space="preserve">    try:</w:t>
        <w:br/>
        <w:t xml:space="preserve">        # Vérifier si l'utilisateur existe déjà</w:t>
        <w:br/>
        <w:t xml:space="preserve">        cursor.execute("SELECT * FROM users WHERE username = ?", (username,))</w:t>
        <w:br/>
        <w:t xml:space="preserve">        existing_user = cursor.fetchone()</w:t>
        <w:br/>
        <w:t xml:space="preserve">        if existing_user:</w:t>
        <w:br/>
        <w:t xml:space="preserve">            print(f"User {username} already exists.")</w:t>
        <w:br/>
        <w:t xml:space="preserve">            return False</w:t>
        <w:br/>
        <w:br/>
        <w:t xml:space="preserve">        # Hacher le mot de passe avant de l'insérer dans la base de données</w:t>
        <w:br/>
        <w:t xml:space="preserve">        hashed_password = hash_password(password)</w:t>
        <w:br/>
        <w:br/>
        <w:t xml:space="preserve">        # Insérer un utilisateur dans la table 'users'</w:t>
        <w:br/>
        <w:t xml:space="preserve">        cursor.execute("INSERT INTO users (username, password, role) VALUES (?, ?, ?)",</w:t>
        <w:br/>
        <w:t xml:space="preserve">                       (username, hashed_password, role))</w:t>
        <w:br/>
        <w:t xml:space="preserve">        conn.commit()</w:t>
        <w:br/>
        <w:br/>
        <w:t xml:space="preserve">        # Si l'utilisateur est un employé, l'ajouter à la table 'employees'</w:t>
        <w:br/>
        <w:t xml:space="preserve">        if role == "employee":</w:t>
        <w:br/>
        <w:t xml:space="preserve">            user_id = cursor.lastrowid  # Obtenir l'ID du nouvel utilisateur</w:t>
        <w:br/>
        <w:t xml:space="preserve">            if name and department and manager_id:</w:t>
        <w:br/>
        <w:t xml:space="preserve">                cursor.execute("INSERT INTO employees (user_id, name, department, manager_id) VALUES (?, ?, ?, ?)",</w:t>
        <w:br/>
        <w:t xml:space="preserve">                               (user_id, name, department, manager_id))</w:t>
        <w:br/>
        <w:t xml:space="preserve">                conn.commit()</w:t>
        <w:br/>
        <w:t xml:space="preserve">            else:</w:t>
        <w:br/>
        <w:t xml:space="preserve">                raise ValueError("Name, department, and manager are required for an employee.")</w:t>
        <w:br/>
        <w:br/>
        <w:t xml:space="preserve">        return True</w:t>
        <w:br/>
        <w:t xml:space="preserve">    except sqlite3.IntegrityError as e:</w:t>
        <w:br/>
        <w:t xml:space="preserve">        print(f"IntegrityError: {e}")</w:t>
        <w:br/>
        <w:t xml:space="preserve">        return False</w:t>
        <w:br/>
        <w:t xml:space="preserve">    except sqlite3.OperationalError as e:</w:t>
        <w:br/>
        <w:t xml:space="preserve">        print(f"OperationalError: {e}")</w:t>
        <w:br/>
        <w:t xml:space="preserve">        return False</w:t>
        <w:br/>
        <w:t xml:space="preserve">    except Exception as e:</w:t>
        <w:br/>
        <w:t xml:space="preserve">        print(f"Error: {e}")</w:t>
        <w:br/>
        <w:t xml:space="preserve">        return False</w:t>
        <w:br/>
        <w:t xml:space="preserve">    finally:</w:t>
        <w:br/>
        <w:t xml:space="preserve">        conn.close()  # Toujours fermer la connexion à la base de données</w:t>
        <w:br/>
        <w:br/>
        <w:br/>
        <w:t>def load_team_data():</w:t>
        <w:br/>
        <w:t xml:space="preserve">    """Load all team data from database"""</w:t>
        <w:br/>
        <w:t xml:space="preserve">    conn = connect(DB_PATH)</w:t>
        <w:br/>
        <w:t xml:space="preserve">    query = """</w:t>
        <w:br/>
        <w:t xml:space="preserve">    SELECT </w:t>
        <w:br/>
        <w:t xml:space="preserve">        e.user_id,</w:t>
        <w:br/>
        <w:t xml:space="preserve">        e.department,</w:t>
        <w:br/>
        <w:t xml:space="preserve">        u.username,</w:t>
        <w:br/>
        <w:t xml:space="preserve">        ph.prediction_date,</w:t>
        <w:br/>
        <w:t xml:space="preserve">        ph.performance_score,</w:t>
        <w:br/>
        <w:t xml:space="preserve">        COUNT(ph.id) OVER (PARTITION BY e.user_id) as total_evaluations,</w:t>
        <w:br/>
        <w:t xml:space="preserve">        AVG(ph.performance_score) OVER (PARTITION BY e.department) as dept_avg</w:t>
        <w:br/>
        <w:t xml:space="preserve">    FROM employees e</w:t>
        <w:br/>
        <w:t xml:space="preserve">    JOIN users u ON e.user_id = u.id</w:t>
        <w:br/>
        <w:t xml:space="preserve">    LEFT JOIN performance_history ph ON ph.employee_id = u.id</w:t>
        <w:br/>
        <w:t xml:space="preserve">    WHERE u.role = 'employee'</w:t>
        <w:br/>
        <w:t xml:space="preserve">    """</w:t>
        <w:br/>
        <w:t xml:space="preserve">    df = pd.read_sql_query(query, conn)</w:t>
        <w:br/>
        <w:t xml:space="preserve">    conn.close()</w:t>
        <w:br/>
        <w:t xml:space="preserve">    return df</w:t>
        <w:br/>
        <w:br/>
        <w:br/>
        <w:t>def predict_future_performance(employee_id, history_days=30, future_days=7):</w:t>
        <w:br/>
        <w:t xml:space="preserve">    """Predict future performance using ML model"""</w:t>
        <w:br/>
        <w:t xml:space="preserve">    conn = connect(DB_PATH)</w:t>
        <w:br/>
        <w:t xml:space="preserve">    </w:t>
        <w:br/>
        <w:t xml:space="preserve">    # Get historical data</w:t>
        <w:br/>
        <w:t xml:space="preserve">    query = """</w:t>
        <w:br/>
        <w:t xml:space="preserve">    SELECT </w:t>
        <w:br/>
        <w:t xml:space="preserve">        prediction_date,</w:t>
        <w:br/>
        <w:t xml:space="preserve">        performance_score,</w:t>
        <w:br/>
        <w:t xml:space="preserve">        CAST(</w:t>
        <w:br/>
        <w:t xml:space="preserve">            (JulianDay(prediction_date) - JulianDay(</w:t>
        <w:br/>
        <w:t xml:space="preserve">                (SELECT MIN(prediction_date) FROM performance_history WHERE employee_id = ?)</w:t>
        <w:br/>
        <w:t xml:space="preserve">            )) AS INTEGER</w:t>
        <w:br/>
        <w:t xml:space="preserve">        ) as day_number</w:t>
        <w:br/>
        <w:t xml:space="preserve">    FROM performance_history </w:t>
        <w:br/>
        <w:t xml:space="preserve">    WHERE employee_id = ?</w:t>
        <w:br/>
        <w:t xml:space="preserve">    ORDER BY prediction_date</w:t>
        <w:br/>
        <w:t xml:space="preserve">    """</w:t>
        <w:br/>
        <w:t xml:space="preserve">    df = pd.read_sql_query(query, conn, params=(employee_id, employee_id))</w:t>
        <w:br/>
        <w:t xml:space="preserve">    conn.close()</w:t>
        <w:br/>
        <w:t xml:space="preserve">    </w:t>
        <w:br/>
        <w:t xml:space="preserve">    if len(df) &lt; 5:  # Need minimum data points</w:t>
        <w:br/>
        <w:t xml:space="preserve">        return None</w:t>
        <w:br/>
        <w:t xml:space="preserve">        </w:t>
        <w:br/>
        <w:t xml:space="preserve">    # Prepare features</w:t>
        <w:br/>
        <w:t xml:space="preserve">    df['prediction_date'] = pd.to_datetime(df['prediction_date'])</w:t>
        <w:br/>
        <w:t xml:space="preserve">    df['dayofweek'] = df['prediction_date'].dt.dayofweek</w:t>
        <w:br/>
        <w:t xml:space="preserve">    df['month'] = df['prediction_date'].dt.month</w:t>
        <w:br/>
        <w:t xml:space="preserve">    </w:t>
        <w:br/>
        <w:t xml:space="preserve">    # Create training data</w:t>
        <w:br/>
        <w:t xml:space="preserve">    X = df[['day_number', 'dayofweek', 'month']].values</w:t>
        <w:br/>
        <w:t xml:space="preserve">    y = df['performance_score'].values</w:t>
        <w:br/>
        <w:t xml:space="preserve">    </w:t>
        <w:br/>
        <w:t xml:space="preserve">    # Train model</w:t>
        <w:br/>
        <w:t xml:space="preserve">    model = RandomForestRegressor(n_estimators=100, random_state=42)</w:t>
        <w:br/>
        <w:t xml:space="preserve">    model.fit(X, y)</w:t>
        <w:br/>
        <w:t xml:space="preserve">    </w:t>
        <w:br/>
        <w:t xml:space="preserve">    # Prepare future dates</w:t>
        <w:br/>
        <w:t xml:space="preserve">    last_date = df['prediction_date'].max()</w:t>
        <w:br/>
        <w:t xml:space="preserve">    future_dates = pd.date_range(last_date + timedelta(days=1), periods=future_days)</w:t>
        <w:br/>
        <w:t xml:space="preserve">    future_X = pd.DataFrame({</w:t>
        <w:br/>
        <w:t xml:space="preserve">        'day_number': range(len(df), len(df) + future_days),</w:t>
        <w:br/>
        <w:t xml:space="preserve">        'dayofweek': future_dates.dayofweek,</w:t>
        <w:br/>
        <w:t xml:space="preserve">        'month': future_dates.month</w:t>
        <w:br/>
        <w:t xml:space="preserve">    })</w:t>
        <w:br/>
        <w:t xml:space="preserve">    </w:t>
        <w:br/>
        <w:t xml:space="preserve">    # Make predictions</w:t>
        <w:br/>
        <w:t xml:space="preserve">    predictions = model.predict(future_X)</w:t>
        <w:br/>
        <w:t xml:space="preserve">    </w:t>
        <w:br/>
        <w:t xml:space="preserve">    return pd.DataFrame({</w:t>
        <w:br/>
        <w:t xml:space="preserve">        'date': future_dates,</w:t>
        <w:br/>
        <w:t xml:space="preserve">        'predicted_score': predictions</w:t>
        <w:br/>
        <w:t xml:space="preserve">    })</w:t>
        <w:br/>
        <w:br/>
        <w:br/>
        <w:t>def get_team_insights(df):</w:t>
        <w:br/>
        <w:t xml:space="preserve">    """Generate team performance insights"""</w:t>
        <w:br/>
        <w:t xml:space="preserve">    insights = []</w:t>
        <w:br/>
        <w:t xml:space="preserve">    </w:t>
        <w:br/>
        <w:t xml:space="preserve">    # Top performers</w:t>
        <w:br/>
        <w:t xml:space="preserve">    top_performers = df.groupby('username')['performance_score'].mean().nlargest(3)</w:t>
        <w:br/>
        <w:t xml:space="preserve">    insights.append(("🌟 Top Performers", top_performers))</w:t>
        <w:br/>
        <w:t xml:space="preserve">    </w:t>
        <w:br/>
        <w:t xml:space="preserve">    # Most improved</w:t>
        <w:br/>
        <w:t xml:space="preserve">    df['date'] = pd.to_datetime(df['prediction_date'])</w:t>
        <w:br/>
        <w:t xml:space="preserve">    recent_scores = df[df['date'] &gt;= df['date'].max() - timedelta(days=7)]</w:t>
        <w:br/>
        <w:t xml:space="preserve">    improved = recent_scores.groupby('username')['performance_score'].mean() - \</w:t>
        <w:br/>
        <w:t xml:space="preserve">              df.groupby('username')['performance_score'].mean()</w:t>
        <w:br/>
        <w:t xml:space="preserve">    most_improved = improved.nlargest(3)</w:t>
        <w:br/>
        <w:t xml:space="preserve">    insights.append(("📈 Most Improved (Last 7 Days)", most_improved))</w:t>
        <w:br/>
        <w:t xml:space="preserve">    </w:t>
        <w:br/>
        <w:t xml:space="preserve">    # Department performance</w:t>
        <w:br/>
        <w:t xml:space="preserve">    dept_perf = df.groupby('department')['performance_score'].agg(['mean', 'std']).round(2)</w:t>
        <w:br/>
        <w:t xml:space="preserve">    insights.append(("🏢 Department Performance", dept_perf))</w:t>
        <w:br/>
        <w:t xml:space="preserve">    </w:t>
        <w:br/>
        <w:t xml:space="preserve">    return insights</w:t>
        <w:br/>
        <w:br/>
        <w:br/>
        <w:t>def admin_dashboard():</w:t>
        <w:br/>
        <w:t xml:space="preserve">    st.subheader("📊 Gestion des utilisateurs")</w:t>
        <w:br/>
        <w:br/>
        <w:t xml:space="preserve">    conn = sqlite3.connect(DB_PATH)</w:t>
        <w:br/>
        <w:t xml:space="preserve">    cursor = conn.cursor()</w:t>
        <w:br/>
        <w:br/>
        <w:t xml:space="preserve">    # --- Filtrage ---</w:t>
        <w:br/>
        <w:t xml:space="preserve">    st.markdown("### 🎯 Filtres")</w:t>
        <w:br/>
        <w:t xml:space="preserve">    role_filter = st.selectbox("Filtrer par rôle", ["Tous", "admin", "manager", "employee"])</w:t>
        <w:br/>
        <w:br/>
        <w:t xml:space="preserve">    cursor.execute(</w:t>
        <w:br/>
        <w:t xml:space="preserve">        "SELECT DISTINCT m.username FROM users u JOIN employees e ON u.id = e.user_id JOIN users m ON e.manager_id = m.id WHERE u.role = 'employee'")</w:t>
        <w:br/>
        <w:t xml:space="preserve">    managers_list = [row[0] for row in cursor.fetchall()]</w:t>
        <w:br/>
        <w:t xml:space="preserve">    manager_filter = st.selectbox("Filtrer par manager", ["Tous"] + managers_list)</w:t>
        <w:br/>
        <w:br/>
        <w:t xml:space="preserve">    # --- Requête principale ---</w:t>
        <w:br/>
        <w:t xml:space="preserve">    query = """</w:t>
        <w:br/>
        <w:t xml:space="preserve">    SELECT u.id, u.username, u.role, e.name, e.department, m.username AS manager_name</w:t>
        <w:br/>
        <w:t xml:space="preserve">    FROM users u</w:t>
        <w:br/>
        <w:t xml:space="preserve">    LEFT JOIN employees e ON u.id = e.user_id</w:t>
        <w:br/>
        <w:t xml:space="preserve">    LEFT JOIN users m ON e.manager_id = m.id</w:t>
        <w:br/>
        <w:t xml:space="preserve">    """</w:t>
        <w:br/>
        <w:t xml:space="preserve">    df_users = pd.read_sql_query(query, conn)</w:t>
        <w:br/>
        <w:br/>
        <w:t xml:space="preserve">    if role_filter != "Tous":</w:t>
        <w:br/>
        <w:t xml:space="preserve">        df_users = df_users[df_users["role"] == role_filter]</w:t>
        <w:br/>
        <w:t xml:space="preserve">    if manager_filter != "Tous":</w:t>
        <w:br/>
        <w:t xml:space="preserve">        df_users = df_users[df_users["manager_name"] == manager_filter]</w:t>
        <w:br/>
        <w:br/>
        <w:t xml:space="preserve">    st.dataframe(df_users)</w:t>
        <w:br/>
        <w:t xml:space="preserve">    # --- Export CSV ---</w:t>
        <w:br/>
        <w:t xml:space="preserve">    csv = df_users.to_csv(index=False).encode('utf-8')</w:t>
        <w:br/>
        <w:t xml:space="preserve">    st.download_button(</w:t>
        <w:br/>
        <w:t xml:space="preserve">        label="📥 Exporter les utilisateurs en CSV",</w:t>
        <w:br/>
        <w:t xml:space="preserve">        data=csv,</w:t>
        <w:br/>
        <w:t xml:space="preserve">        file_name='utilisateurs.csv',</w:t>
        <w:br/>
        <w:t xml:space="preserve">        mime='text/csv'</w:t>
        <w:br/>
        <w:t xml:space="preserve">    )</w:t>
        <w:br/>
        <w:t xml:space="preserve">    # --- Modification et suppression ---</w:t>
        <w:br/>
        <w:t xml:space="preserve">    st.subheader("✏️ Modifier / Supprimer un utilisateur")</w:t>
        <w:br/>
        <w:t xml:space="preserve">    user_ids = df_users['id'].tolist()</w:t>
        <w:br/>
        <w:t xml:space="preserve">    if not user_ids:</w:t>
        <w:br/>
        <w:t xml:space="preserve">        st.info("Aucun utilisateur trouvé avec ces filtres.")</w:t>
        <w:br/>
        <w:t xml:space="preserve">        return</w:t>
        <w:br/>
        <w:br/>
        <w:t xml:space="preserve">    selected_user_id = st.selectbox("Sélectionner un utilisateur", user_ids)</w:t>
        <w:br/>
        <w:t xml:space="preserve">    selected_user = df_users[df_users['id'] == selected_user_id].iloc[0]</w:t>
        <w:br/>
        <w:br/>
        <w:t xml:space="preserve">    with st.form("edit_user_form"):</w:t>
        <w:br/>
        <w:t xml:space="preserve">        username = st.text_input("Nom d'utilisateur", value=selected_user["username"])</w:t>
        <w:br/>
        <w:t xml:space="preserve">        role = st.selectbox("Rôle", ["admin", "manager", "employee"],</w:t>
        <w:br/>
        <w:t xml:space="preserve">                            index=["admin", "manager", "employee"].index(selected_user["role"]))</w:t>
        <w:br/>
        <w:t xml:space="preserve">        new_password = st.text_input("Nouveau mot de passe (laisse vide pour ne pas changer)", type="password")</w:t>
        <w:br/>
        <w:br/>
        <w:t xml:space="preserve">        name, department, manager_id = None, None, None</w:t>
        <w:br/>
        <w:t xml:space="preserve">        if role == "employee":</w:t>
        <w:br/>
        <w:t xml:space="preserve">            name = st.text_input("Nom complet", value=selected_user["name"] or "")</w:t>
        <w:br/>
        <w:t xml:space="preserve">            department = st.text_input("Département", value=selected_user["department"] or "")</w:t>
        <w:br/>
        <w:t xml:space="preserve">            cursor.execute("SELECT id, username FROM users WHERE role = 'manager'")</w:t>
        <w:br/>
        <w:t xml:space="preserve">            managers = cursor.fetchall()</w:t>
        <w:br/>
        <w:t xml:space="preserve">            manager_id = st.selectbox("Manager", [m[0] for m in managers],</w:t>
        <w:br/>
        <w:t xml:space="preserve">                                      format_func=lambda x: [m[1] for m in managers if m[0] == x][0],</w:t>
        <w:br/>
        <w:t xml:space="preserve">                                      index=next(</w:t>
        <w:br/>
        <w:t xml:space="preserve">                                          (i for i, m in enumerate(managers) if m[1] == selected_user["manager_name"]),</w:t>
        <w:br/>
        <w:t xml:space="preserve">                                          0) if managers else 0)</w:t>
        <w:br/>
        <w:br/>
        <w:t xml:space="preserve">        col1, col2 = st.columns(2)</w:t>
        <w:br/>
        <w:t xml:space="preserve">        with col1:</w:t>
        <w:br/>
        <w:t xml:space="preserve">            update_btn = st.form_submit_button("Mettre à jour")</w:t>
        <w:br/>
        <w:t xml:space="preserve">        with col2:</w:t>
        <w:br/>
        <w:t xml:space="preserve">            delete_btn = st.form_submit_button("Supprimer")</w:t>
        <w:br/>
        <w:br/>
        <w:t xml:space="preserve">        if update_btn:</w:t>
        <w:br/>
        <w:t xml:space="preserve">            try:</w:t>
        <w:br/>
        <w:t xml:space="preserve">                cursor.execute("UPDATE users SET username = ?, role = ? WHERE id = ?",</w:t>
        <w:br/>
        <w:t xml:space="preserve">                               (username, role, selected_user_id))</w:t>
        <w:br/>
        <w:t xml:space="preserve">                if new_password:</w:t>
        <w:br/>
        <w:t xml:space="preserve">                    hashed_pwd = hash_password(new_password)</w:t>
        <w:br/>
        <w:t xml:space="preserve">                    cursor.execute("UPDATE users SET password = ? WHERE id = ?", (hashed_pwd, selected_user_id))</w:t>
        <w:br/>
        <w:br/>
        <w:t xml:space="preserve">                if role == "employee":</w:t>
        <w:br/>
        <w:t xml:space="preserve">                    cursor.execute("SELECT * FROM employees WHERE user_id = ?", (selected_user_id,))</w:t>
        <w:br/>
        <w:t xml:space="preserve">                    if cursor.fetchone():</w:t>
        <w:br/>
        <w:t xml:space="preserve">                        cursor.execute("""</w:t>
        <w:br/>
        <w:t xml:space="preserve">                            UPDATE employees</w:t>
        <w:br/>
        <w:t xml:space="preserve">                            SET name = ?, department = ?, manager_id = ?</w:t>
        <w:br/>
        <w:t xml:space="preserve">                            WHERE user_id = ?</w:t>
        <w:br/>
        <w:t xml:space="preserve">                        """, (name, department, manager_id, selected_user_id))</w:t>
        <w:br/>
        <w:t xml:space="preserve">                    else:</w:t>
        <w:br/>
        <w:t xml:space="preserve">                        cursor.execute("""</w:t>
        <w:br/>
        <w:t xml:space="preserve">                            INSERT INTO employees (user_id, name, department, manager_id)</w:t>
        <w:br/>
        <w:t xml:space="preserve">                            VALUES (?, ?, ?, ?)</w:t>
        <w:br/>
        <w:t xml:space="preserve">                        """, (selected_user_id, name, department, manager_id))</w:t>
        <w:br/>
        <w:t xml:space="preserve">                else:</w:t>
        <w:br/>
        <w:t xml:space="preserve">                    cursor.execute("DELETE FROM employees WHERE user_id = ?", (selected_user_id,))</w:t>
        <w:br/>
        <w:t xml:space="preserve">                conn.commit()</w:t>
        <w:br/>
        <w:t xml:space="preserve">                st.success("✅ Utilisateur mis à jour.")</w:t>
        <w:br/>
        <w:t xml:space="preserve">            except Exception as e:</w:t>
        <w:br/>
        <w:t xml:space="preserve">                st.error(f"⚠️ Erreur lors de la mise à jour : {e}")</w:t>
        <w:br/>
        <w:br/>
        <w:t xml:space="preserve">        if delete_btn:</w:t>
        <w:br/>
        <w:t xml:space="preserve">            try:</w:t>
        <w:br/>
        <w:t xml:space="preserve">                cursor.execute("DELETE FROM employees WHERE user_id = ?", (selected_user_id,))</w:t>
        <w:br/>
        <w:t xml:space="preserve">                cursor.execute("DELETE FROM users WHERE id = ?", (selected_user_id,))</w:t>
        <w:br/>
        <w:t xml:space="preserve">                conn.commit()</w:t>
        <w:br/>
        <w:t xml:space="preserve">                st.success("🗑️ Utilisateur supprimé.")</w:t>
        <w:br/>
        <w:t xml:space="preserve">            except Exception as e:</w:t>
        <w:br/>
        <w:t xml:space="preserve">                st.error(f"⚠️ Erreur lors de la suppression : {e}")</w:t>
        <w:br/>
        <w:br/>
        <w:t xml:space="preserve">    # --- Ajout d’un utilisateur ---</w:t>
        <w:br/>
        <w:t xml:space="preserve">    st.subheader("➕ Ajouter un utilisateur")</w:t>
        <w:br/>
        <w:t xml:space="preserve">    with st.form("add_user_form"):</w:t>
        <w:br/>
        <w:t xml:space="preserve">        new_username = st.text_input("Username")</w:t>
        <w:br/>
        <w:t xml:space="preserve">        new_password = st.text_input("Password", type="password")</w:t>
        <w:br/>
        <w:t xml:space="preserve">        new_role = st.selectbox("Role", ["admin", "manager", "employee"])</w:t>
        <w:br/>
        <w:br/>
        <w:t xml:space="preserve">        name, department, manager_id = None, None, None</w:t>
        <w:br/>
        <w:t xml:space="preserve">        if new_role == "employee":</w:t>
        <w:br/>
        <w:t xml:space="preserve">            name = st.text_input("Nom de l'employé")</w:t>
        <w:br/>
        <w:t xml:space="preserve">            department = st.text_input("Département")</w:t>
        <w:br/>
        <w:t xml:space="preserve">            cursor.execute("SELECT id, username FROM users WHERE role = 'manager'")</w:t>
        <w:br/>
        <w:t xml:space="preserve">            managers = cursor.fetchall()</w:t>
        <w:br/>
        <w:t xml:space="preserve">            if managers:</w:t>
        <w:br/>
        <w:t xml:space="preserve">                manager_id = st.selectbox("Manager", [m[0] for m in managers],</w:t>
        <w:br/>
        <w:t xml:space="preserve">                                          format_func=lambda x: [m[1] for m in managers if m[0] == x][0])</w:t>
        <w:br/>
        <w:t xml:space="preserve">            else:</w:t>
        <w:br/>
        <w:t xml:space="preserve">                st.warning("Aucun manager trouvé. Créez un manager d'abord.")</w:t>
        <w:br/>
        <w:br/>
        <w:t xml:space="preserve">        create_btn = st.form_submit_button("Créer l'utilisateur")</w:t>
        <w:br/>
        <w:t xml:space="preserve">        if create_btn:</w:t>
        <w:br/>
        <w:t xml:space="preserve">            if new_username and new_password:</w:t>
        <w:br/>
        <w:t xml:space="preserve">                if new_role == "employee":</w:t>
        <w:br/>
        <w:t xml:space="preserve">                    if not name or not department or not manager_id:</w:t>
        <w:br/>
        <w:t xml:space="preserve">                        st.warning("Remplissez tous les champs pour l'employé.")</w:t>
        <w:br/>
        <w:t xml:space="preserve">                    else:</w:t>
        <w:br/>
        <w:t xml:space="preserve">                        if add_user(new_username, new_password, new_role, manager_id, name, department):</w:t>
        <w:br/>
        <w:t xml:space="preserve">                            st.success(f"✅ Utilisateur '{new_username}' créé.")</w:t>
        <w:br/>
        <w:t xml:space="preserve">                        else:</w:t>
        <w:br/>
        <w:t xml:space="preserve">                            st.error("⚠️ Erreur lors de la création.")</w:t>
        <w:br/>
        <w:t xml:space="preserve">                else:</w:t>
        <w:br/>
        <w:t xml:space="preserve">                    if add_user(new_username, new_password, new_role):</w:t>
        <w:br/>
        <w:t xml:space="preserve">                        st.success(f"✅ Utilisateur '{new_username}' créé.")</w:t>
        <w:br/>
        <w:t xml:space="preserve">                    else:</w:t>
        <w:br/>
        <w:t xml:space="preserve">                        st.error("⚠️ Erreur lors de la création.")</w:t>
        <w:br/>
        <w:t xml:space="preserve">            else:</w:t>
        <w:br/>
        <w:t xml:space="preserve">                st.warning("Tous les champs sont requis.")</w:t>
        <w:br/>
        <w:br/>
        <w:t xml:space="preserve">    conn.close()</w:t>
        <w:br/>
        <w:br/>
        <w:br/>
        <w:t>def get_team_feedback(department=None):</w:t>
        <w:br/>
        <w:t xml:space="preserve">    conn = sqlite3.connect('database/app.db')</w:t>
        <w:br/>
        <w:t xml:space="preserve">    </w:t>
        <w:br/>
        <w:t xml:space="preserve">    query = """</w:t>
        <w:br/>
        <w:t xml:space="preserve">    SELECT </w:t>
        <w:br/>
        <w:t xml:space="preserve">        u.username,</w:t>
        <w:br/>
        <w:t xml:space="preserve">        f.feedback_date,</w:t>
        <w:br/>
        <w:t xml:space="preserve">        f.feedback_text,</w:t>
        <w:br/>
        <w:t xml:space="preserve">        f.category,</w:t>
        <w:br/>
        <w:t xml:space="preserve">        f.satisfaction_level,</w:t>
        <w:br/>
        <w:t xml:space="preserve">        u.department</w:t>
        <w:br/>
        <w:t xml:space="preserve">    FROM feedback f</w:t>
        <w:br/>
        <w:t xml:space="preserve">    JOIN users u ON f.employee_id = u.id</w:t>
        <w:br/>
        <w:t xml:space="preserve">    """</w:t>
        <w:br/>
        <w:t xml:space="preserve">    </w:t>
        <w:br/>
        <w:t xml:space="preserve">    if department:</w:t>
        <w:br/>
        <w:t xml:space="preserve">        query += " WHERE u.department = ?"</w:t>
        <w:br/>
        <w:t xml:space="preserve">        df = pd.read_sql_query(query, conn, params=(department,))</w:t>
        <w:br/>
        <w:t xml:space="preserve">    else:</w:t>
        <w:br/>
        <w:t xml:space="preserve">        df = pd.read_sql_query(query, conn)</w:t>
        <w:br/>
        <w:t xml:space="preserve">    </w:t>
        <w:br/>
        <w:t xml:space="preserve">    conn.close()</w:t>
        <w:br/>
        <w:t xml:space="preserve">    return df</w:t>
        <w:br/>
        <w:br/>
        <w:t>def display_feedback_analytics(feedback_df):</w:t>
        <w:br/>
        <w:t xml:space="preserve">    if feedback_df.empty:</w:t>
        <w:br/>
        <w:t xml:space="preserve">        st.info("Aucun feedback disponible pour le moment.")</w:t>
        <w:br/>
        <w:t xml:space="preserve">        return</w:t>
        <w:br/>
        <w:t xml:space="preserve">    </w:t>
        <w:br/>
        <w:t xml:space="preserve">    st.subheader("📊 Analyse des Feedbacks")</w:t>
        <w:br/>
        <w:t xml:space="preserve">    </w:t>
        <w:br/>
        <w:t xml:space="preserve">    # Convert dates</w:t>
        <w:br/>
        <w:t xml:space="preserve">    feedback_df['feedback_date'] = pd.to_datetime(feedback_df['feedback_date'])</w:t>
        <w:br/>
        <w:t xml:space="preserve">    </w:t>
        <w:br/>
        <w:t xml:space="preserve">    # Satisfaction moyenne par département</w:t>
        <w:br/>
        <w:t xml:space="preserve">    col1, col2 = st.columns(2)</w:t>
        <w:br/>
        <w:t xml:space="preserve">    </w:t>
        <w:br/>
        <w:t xml:space="preserve">    with col1:</w:t>
        <w:br/>
        <w:t xml:space="preserve">        avg_satisfaction = feedback_df.groupby('department')['satisfaction_level'].mean()</w:t>
        <w:br/>
        <w:t xml:space="preserve">        fig = px.bar(</w:t>
        <w:br/>
        <w:t xml:space="preserve">            avg_satisfaction,</w:t>
        <w:br/>
        <w:t xml:space="preserve">            title="Satisfaction Moyenne par Département",</w:t>
        <w:br/>
        <w:t xml:space="preserve">            labels={'value': 'Niveau de Satisfaction', 'department': 'Département'}</w:t>
        <w:br/>
        <w:t xml:space="preserve">        )</w:t>
        <w:br/>
        <w:t xml:space="preserve">        st.plotly_chart(fig)</w:t>
        <w:br/>
        <w:t xml:space="preserve">    </w:t>
        <w:br/>
        <w:t xml:space="preserve">    with col2:</w:t>
        <w:br/>
        <w:t xml:space="preserve">        category_counts = feedback_df['category'].value_counts()</w:t>
        <w:br/>
        <w:t xml:space="preserve">        fig = px.pie(</w:t>
        <w:br/>
        <w:t xml:space="preserve">            values=category_counts.values,</w:t>
        <w:br/>
        <w:t xml:space="preserve">            names=category_counts.index,</w:t>
        <w:br/>
        <w:t xml:space="preserve">            title="Distribution des Catégories de Feedback"</w:t>
        <w:br/>
        <w:t xml:space="preserve">        )</w:t>
        <w:br/>
        <w:t xml:space="preserve">        st.plotly_chart(fig)</w:t>
        <w:br/>
        <w:t xml:space="preserve">    </w:t>
        <w:br/>
        <w:t xml:space="preserve">    # Évolution temporelle</w:t>
        <w:br/>
        <w:t xml:space="preserve">    st.subheader("📈 Évolution de la Satisfaction")</w:t>
        <w:br/>
        <w:t xml:space="preserve">    time_trend = feedback_df.groupby([pd.Grouper(key='feedback_date', freq='W')])['satisfaction_level'].mean()</w:t>
        <w:br/>
        <w:t xml:space="preserve">    fig = px.line(</w:t>
        <w:br/>
        <w:t xml:space="preserve">        x=time_trend.index,</w:t>
        <w:br/>
        <w:t xml:space="preserve">        y=time_trend.values,</w:t>
        <w:br/>
        <w:t xml:space="preserve">        labels={'x': 'Date', 'y': 'Satisfaction Moyenne'},</w:t>
        <w:br/>
        <w:t xml:space="preserve">        title="Tendance de Satisfaction (Moyenne Hebdomadaire)"</w:t>
        <w:br/>
        <w:t xml:space="preserve">    )</w:t>
        <w:br/>
        <w:t xml:space="preserve">    st.plotly_chart(fig)</w:t>
        <w:br/>
        <w:t xml:space="preserve">    </w:t>
        <w:br/>
        <w:t xml:space="preserve">    # Feedbacks récents</w:t>
        <w:br/>
        <w:t xml:space="preserve">    st.subheader("📝 Feedbacks Récents")</w:t>
        <w:br/>
        <w:t xml:space="preserve">    recent_feedback = feedback_df.sort_values('feedback_date', ascending=False).head(5)</w:t>
        <w:br/>
        <w:t xml:space="preserve">    for _, row in recent_feedback.iterrows():</w:t>
        <w:br/>
        <w:t xml:space="preserve">        with st.expander(f"{row['username']} - {row['category']} - {row['feedback_date'].strftime('%Y-%m-%d %H:%M')}"):</w:t>
        <w:br/>
        <w:t xml:space="preserve">            st.write(row['feedback_text'])</w:t>
        <w:br/>
        <w:t xml:space="preserve">            st.write(f"Satisfaction: {'⭐' * row['satisfaction_level']}")</w:t>
        <w:br/>
        <w:br/>
        <w:t>def manager_dashboard():</w:t>
        <w:br/>
        <w:t xml:space="preserve">    st.title("👥 Tableau de Bord Manager")</w:t>
        <w:br/>
        <w:t xml:space="preserve">    </w:t>
        <w:br/>
        <w:t xml:space="preserve">    # Get department selection</w:t>
        <w:br/>
        <w:t xml:space="preserve">    departments = get_departments()</w:t>
        <w:br/>
        <w:t xml:space="preserve">    selected_department = st.selectbox(</w:t>
        <w:br/>
        <w:t xml:space="preserve">        "Sélectionner un département",</w:t>
        <w:br/>
        <w:t xml:space="preserve">        ["Tous"] + departments</w:t>
        <w:br/>
        <w:t xml:space="preserve">    )</w:t>
        <w:br/>
        <w:t xml:space="preserve">    </w:t>
        <w:br/>
        <w:t xml:space="preserve">    department = None if selected_department == "Tous" else selected_department</w:t>
        <w:br/>
        <w:t xml:space="preserve">    </w:t>
        <w:br/>
        <w:t xml:space="preserve">    # Create tabs</w:t>
        <w:br/>
        <w:t xml:space="preserve">    tab1, tab2, tab3 = st.tabs(["Performance", "Feedback", "Prédictions"])</w:t>
        <w:br/>
        <w:t xml:space="preserve">    </w:t>
        <w:br/>
        <w:t xml:space="preserve">    with tab1:</w:t>
        <w:br/>
        <w:t xml:space="preserve">        st.subheader("📊 Performance de l'Équipe")</w:t>
        <w:br/>
        <w:t xml:space="preserve">        team_data = get_team_data(department)</w:t>
        <w:br/>
        <w:t xml:space="preserve">        display_team_performance(team_data)</w:t>
        <w:br/>
        <w:t xml:space="preserve">    </w:t>
        <w:br/>
        <w:t xml:space="preserve">    with tab2:</w:t>
        <w:br/>
        <w:t xml:space="preserve">        st.subheader("💭 Feedback de l'Équipe")</w:t>
        <w:br/>
        <w:t xml:space="preserve">        feedback_data = get_team_feedback(department)</w:t>
        <w:br/>
        <w:t xml:space="preserve">        display_feedback_analytics(feedback_data)</w:t>
        <w:br/>
        <w:t xml:space="preserve">    </w:t>
        <w:br/>
        <w:t xml:space="preserve">    with tab3:</w:t>
        <w:br/>
        <w:t xml:space="preserve">        st.subheader("🔮 Prédictions")</w:t>
        <w:br/>
        <w:t xml:space="preserve">        display_predictions(department)</w:t>
        <w:br/>
        <w:br/>
        <w:t>def main():</w:t>
        <w:br/>
        <w:t xml:space="preserve">    st.title("👋 Bienvenue dans l'application de gestion des performances")</w:t>
        <w:br/>
        <w:t xml:space="preserve">    st.write("Cette application permet aux administrateurs de gérer les performances des employés.")</w:t>
        <w:br/>
        <w:t xml:space="preserve">    </w:t>
        <w:br/>
        <w:t xml:space="preserve">    # Afficher les dashboards</w:t>
        <w:br/>
        <w:t xml:space="preserve">    dashboard = st.selectbox("Sélectionner un dashboard", ["Administrateur", "Manager"])</w:t>
        <w:br/>
        <w:t xml:space="preserve">    </w:t>
        <w:br/>
        <w:t xml:space="preserve">    if dashboard == "Administrateur":</w:t>
        <w:br/>
        <w:t xml:space="preserve">        admin_dashboard()</w:t>
        <w:br/>
        <w:t xml:space="preserve">    elif dashboard == "Manager":</w:t>
        <w:br/>
        <w:t xml:space="preserve">        manager_dashboard()</w:t>
        <w:br/>
        <w:br/>
        <w:br/>
        <w:t>if __name__ == "__main__":</w:t>
        <w:br/>
        <w:t xml:space="preserve">    main()</w:t>
        <w:br/>
      </w:r>
    </w:p>
    <w:p>
      <w:pPr>
        <w:pStyle w:val="Heading3"/>
      </w:pPr>
      <w:r>
        <w:t>Explication des Composants:</w:t>
      </w:r>
    </w:p>
    <w:p>
      <w:pPr>
        <w:pStyle w:val="Heading4"/>
      </w:pPr>
      <w:r>
        <w:t>Classe RandomForestModel</w:t>
      </w:r>
    </w:p>
    <w:p>
      <w:pPr>
        <w:pStyle w:val="ListBullet"/>
      </w:pPr>
      <w:r>
        <w:t>Rôle: Modèle de prédiction ML</w:t>
      </w:r>
    </w:p>
    <w:p>
      <w:pPr>
        <w:pStyle w:val="ListBullet"/>
      </w:pPr>
      <w:r>
        <w:t>Features: Historique, temps, département</w:t>
      </w:r>
    </w:p>
    <w:p>
      <w:pPr>
        <w:pStyle w:val="ListBullet"/>
      </w:pPr>
      <w:r>
        <w:t>Méthodes: train, predict, evaluate</w:t>
      </w:r>
    </w:p>
    <w:p>
      <w:pPr>
        <w:pStyle w:val="Heading4"/>
      </w:pPr>
      <w:r>
        <w:t>Fonction admin_dashboard</w:t>
      </w:r>
    </w:p>
    <w:p>
      <w:pPr>
        <w:pStyle w:val="ListBullet"/>
      </w:pPr>
      <w:r>
        <w:t>Rôle: Interface administrateur</w:t>
      </w:r>
    </w:p>
    <w:p>
      <w:pPr>
        <w:pStyle w:val="ListBullet"/>
      </w:pPr>
      <w:r>
        <w:t>Visualisations: Métriques globales</w:t>
      </w:r>
    </w:p>
    <w:p>
      <w:pPr>
        <w:pStyle w:val="ListBullet"/>
      </w:pPr>
      <w:r>
        <w:t>Actions: Gestion utilisateurs, rapports</w:t>
      </w:r>
    </w:p>
    <w:p>
      <w:pPr>
        <w:pStyle w:val="Heading4"/>
      </w:pPr>
      <w:r>
        <w:t>Fonction predict_performance</w:t>
      </w:r>
    </w:p>
    <w:p>
      <w:pPr>
        <w:pStyle w:val="ListBullet"/>
      </w:pPr>
      <w:r>
        <w:t>Rôle: Prédiction performances futures</w:t>
      </w:r>
    </w:p>
    <w:p>
      <w:pPr>
        <w:pStyle w:val="ListBullet"/>
      </w:pPr>
      <w:r>
        <w:t>Algorithme: Random Forest</w:t>
      </w:r>
    </w:p>
    <w:p>
      <w:pPr>
        <w:pStyle w:val="ListBullet"/>
      </w:pPr>
      <w:r>
        <w:t>Données: Historique sur 30 jours</w:t>
      </w:r>
    </w:p>
    <w:p>
      <w:pPr>
        <w:pStyle w:val="Heading2"/>
      </w:pPr>
      <w:r>
        <w:t>14.3 employee.py - Fonctionnalités Employé</w:t>
      </w:r>
    </w:p>
    <w:p>
      <w:pPr>
        <w:pStyle w:val="Heading3"/>
      </w:pPr>
      <w:r>
        <w:t>Code Source:</w:t>
      </w:r>
    </w:p>
    <w:p>
      <w:pPr>
        <w:pStyle w:val="CodeBlock"/>
      </w:pPr>
      <w:r>
        <w:t>import streamlit as st</w:t>
        <w:br/>
        <w:t>import pandas as pd</w:t>
        <w:br/>
        <w:t>import sqlite3</w:t>
        <w:br/>
        <w:t>import plotly.express as px</w:t>
        <w:br/>
        <w:t>from datetime import datetime, timedelta</w:t>
        <w:br/>
        <w:t>import numpy as np</w:t>
        <w:br/>
        <w:t>from scipy import stats</w:t>
        <w:br/>
        <w:br/>
        <w:t>DB_PATH = "database/app.db"</w:t>
        <w:br/>
        <w:br/>
        <w:t>def connect_db():</w:t>
        <w:br/>
        <w:t xml:space="preserve">    return sqlite3.connect(DB_PATH)</w:t>
        <w:br/>
        <w:br/>
        <w:t>def load_data():</w:t>
        <w:br/>
        <w:t xml:space="preserve">    conn = connect_db()</w:t>
        <w:br/>
        <w:t xml:space="preserve">    df = pd.read_sql_query("SELECT * FROM performance_data", conn)</w:t>
        <w:br/>
        <w:t xml:space="preserve">    return df</w:t>
        <w:br/>
        <w:br/>
        <w:br/>
        <w:t>def view_performance_history(employee_id):</w:t>
        <w:br/>
        <w:t xml:space="preserve">    conn = connect_db()</w:t>
        <w:br/>
        <w:t xml:space="preserve">    df = pd.read_sql_query(</w:t>
        <w:br/>
        <w:t xml:space="preserve">        """</w:t>
        <w:br/>
        <w:t xml:space="preserve">        SELECT prediction_date, performance_score </w:t>
        <w:br/>
        <w:t xml:space="preserve">        FROM performance_history </w:t>
        <w:br/>
        <w:t xml:space="preserve">        WHERE employee_id = ?</w:t>
        <w:br/>
        <w:t xml:space="preserve">        ORDER BY prediction_date DESC</w:t>
        <w:br/>
        <w:t xml:space="preserve">        """, </w:t>
        <w:br/>
        <w:t xml:space="preserve">        conn, </w:t>
        <w:br/>
        <w:t xml:space="preserve">        params=(employee_id,)</w:t>
        <w:br/>
        <w:t xml:space="preserve">    )</w:t>
        <w:br/>
        <w:t xml:space="preserve">    conn.close()</w:t>
        <w:br/>
        <w:t xml:space="preserve">    </w:t>
        <w:br/>
        <w:t xml:space="preserve">    if not df.empty:</w:t>
        <w:br/>
        <w:t xml:space="preserve">        st.line_chart(df.set_index('prediction_date'))</w:t>
        <w:br/>
        <w:t xml:space="preserve">    else:</w:t>
        <w:br/>
        <w:t xml:space="preserve">        st.write("No performance history available")</w:t>
        <w:br/>
        <w:t xml:space="preserve">    </w:t>
        <w:br/>
        <w:t xml:space="preserve">    return df</w:t>
        <w:br/>
        <w:br/>
        <w:br/>
        <w:t>def get_team_average(employee_id):</w:t>
        <w:br/>
        <w:t xml:space="preserve">    conn = connect_db()</w:t>
        <w:br/>
        <w:t xml:space="preserve">    </w:t>
        <w:br/>
        <w:t xml:space="preserve">    # Get employee's department</w:t>
        <w:br/>
        <w:t xml:space="preserve">    cursor = conn.cursor()</w:t>
        <w:br/>
        <w:t xml:space="preserve">    cursor.execute("""</w:t>
        <w:br/>
        <w:t xml:space="preserve">        SELECT e.department </w:t>
        <w:br/>
        <w:t xml:space="preserve">        FROM employees e </w:t>
        <w:br/>
        <w:t xml:space="preserve">        WHERE e.user_id = ?</w:t>
        <w:br/>
        <w:t xml:space="preserve">    """, (employee_id,))</w:t>
        <w:br/>
        <w:t xml:space="preserve">    department = cursor.fetchone()[0]</w:t>
        <w:br/>
        <w:t xml:space="preserve">    </w:t>
        <w:br/>
        <w:t xml:space="preserve">    # Get team members in same department</w:t>
        <w:br/>
        <w:t xml:space="preserve">    team_df = pd.read_sql_query(</w:t>
        <w:br/>
        <w:t xml:space="preserve">        """</w:t>
        <w:br/>
        <w:t xml:space="preserve">        SELECT ph.* </w:t>
        <w:br/>
        <w:t xml:space="preserve">        FROM performance_history ph</w:t>
        <w:br/>
        <w:t xml:space="preserve">        JOIN users u ON ph.employee_id = u.id</w:t>
        <w:br/>
        <w:t xml:space="preserve">        JOIN employees e ON e.user_id = u.id</w:t>
        <w:br/>
        <w:t xml:space="preserve">        WHERE e.department = ?</w:t>
        <w:br/>
        <w:t xml:space="preserve">        ORDER BY ph.prediction_date</w:t>
        <w:br/>
        <w:t xml:space="preserve">        """,</w:t>
        <w:br/>
        <w:t xml:space="preserve">        conn,</w:t>
        <w:br/>
        <w:t xml:space="preserve">        params=(department,)</w:t>
        <w:br/>
        <w:t xml:space="preserve">    )</w:t>
        <w:br/>
        <w:t xml:space="preserve">    conn.close()</w:t>
        <w:br/>
        <w:t xml:space="preserve">    </w:t>
        <w:br/>
        <w:t xml:space="preserve">    if not team_df.empty:</w:t>
        <w:br/>
        <w:t xml:space="preserve">        return team_df.groupby('prediction_date')['performance_score'].mean().reset_index()</w:t>
        <w:br/>
        <w:t xml:space="preserve">    return pd.DataFrame()</w:t>
        <w:br/>
        <w:br/>
        <w:br/>
        <w:t>def calculate_performance_stats(scores):</w:t>
        <w:br/>
        <w:t xml:space="preserve">    """Calculate detailed performance statistics."""</w:t>
        <w:br/>
        <w:t xml:space="preserve">    if len(scores) &lt; 2:</w:t>
        <w:br/>
        <w:t xml:space="preserve">        return None</w:t>
        <w:br/>
        <w:t xml:space="preserve">        </w:t>
        <w:br/>
        <w:t xml:space="preserve">    stats_dict = {</w:t>
        <w:br/>
        <w:t xml:space="preserve">        'mean': np.mean(scores),</w:t>
        <w:br/>
        <w:t xml:space="preserve">        'median': np.median(scores),</w:t>
        <w:br/>
        <w:t xml:space="preserve">        'std': np.std(scores),</w:t>
        <w:br/>
        <w:t xml:space="preserve">        'min': np.min(scores),</w:t>
        <w:br/>
        <w:t xml:space="preserve">        'max': np.max(scores),</w:t>
        <w:br/>
        <w:t xml:space="preserve">        'trend': np.polyfit(range(len(scores)), scores, 1)[0],</w:t>
        <w:br/>
        <w:t xml:space="preserve">        'consistency': 1 - (np.std(scores) / np.mean(scores))  # coefficient of variation</w:t>
        <w:br/>
        <w:t xml:space="preserve">    }</w:t>
        <w:br/>
        <w:t xml:space="preserve">    </w:t>
        <w:br/>
        <w:t xml:space="preserve">    # Calculate percentile ranks</w:t>
        <w:br/>
        <w:t xml:space="preserve">    stats_dict['percentile_25'] = np.percentile(scores, 25)</w:t>
        <w:br/>
        <w:t xml:space="preserve">    stats_dict['percentile_75'] = np.percentile(scores, 75)</w:t>
        <w:br/>
        <w:t xml:space="preserve">    </w:t>
        <w:br/>
        <w:t xml:space="preserve">    return stats_dict</w:t>
        <w:br/>
        <w:br/>
        <w:t>def analyze_performance_trend(scores):</w:t>
        <w:br/>
        <w:t xml:space="preserve">    """Analyze the trend in performance scores."""</w:t>
        <w:br/>
        <w:t xml:space="preserve">    if len(scores) &lt; 2:</w:t>
        <w:br/>
        <w:t xml:space="preserve">        return None</w:t>
        <w:br/>
        <w:t xml:space="preserve">        </w:t>
        <w:br/>
        <w:t xml:space="preserve">    # Calculate moving average</w:t>
        <w:br/>
        <w:t xml:space="preserve">    window = min(5, len(scores) // 2)</w:t>
        <w:br/>
        <w:t xml:space="preserve">    moving_avg = np.convolve(scores, np.ones(window)/window, mode='valid')</w:t>
        <w:br/>
        <w:t xml:space="preserve">    </w:t>
        <w:br/>
        <w:t xml:space="preserve">    # Calculate trend</w:t>
        <w:br/>
        <w:t xml:space="preserve">    trend = np.polyfit(range(len(scores)), scores, 1)[0]</w:t>
        <w:br/>
        <w:t xml:space="preserve">    </w:t>
        <w:br/>
        <w:t xml:space="preserve">    # Perform statistical test for trend significance</w:t>
        <w:br/>
        <w:t xml:space="preserve">    correlation = stats.pearsonr(range(len(scores)), scores)[0]</w:t>
        <w:br/>
        <w:t xml:space="preserve">    </w:t>
        <w:br/>
        <w:t xml:space="preserve">    return {</w:t>
        <w:br/>
        <w:t xml:space="preserve">        'trend': trend,</w:t>
        <w:br/>
        <w:t xml:space="preserve">        'correlation': correlation,</w:t>
        <w:br/>
        <w:t xml:space="preserve">        'moving_avg': moving_avg</w:t>
        <w:br/>
        <w:t xml:space="preserve">    }</w:t>
        <w:br/>
        <w:br/>
        <w:t>def get_performance_insights(individual_scores, team_scores):</w:t>
        <w:br/>
        <w:t xml:space="preserve">    """Generate insights by comparing individual and team performance."""</w:t>
        <w:br/>
        <w:t xml:space="preserve">    if len(individual_scores) &lt; 2 or len(team_scores) &lt; 2:</w:t>
        <w:br/>
        <w:t xml:space="preserve">        return None</w:t>
        <w:br/>
        <w:t xml:space="preserve">        </w:t>
        <w:br/>
        <w:t xml:space="preserve">    insights = []</w:t>
        <w:br/>
        <w:t xml:space="preserve">    </w:t>
        <w:br/>
        <w:t xml:space="preserve">    # Compare means</w:t>
        <w:br/>
        <w:t xml:space="preserve">    ind_mean = np.mean(individual_scores)</w:t>
        <w:br/>
        <w:t xml:space="preserve">    team_mean = np.mean(team_scores)</w:t>
        <w:br/>
        <w:t xml:space="preserve">    diff = ind_mean - team_mean</w:t>
        <w:br/>
        <w:t xml:space="preserve">    </w:t>
        <w:br/>
        <w:t xml:space="preserve">    # Perform t-test</w:t>
        <w:br/>
        <w:t xml:space="preserve">    t_stat, p_value = stats.ttest_ind(individual_scores, team_scores)</w:t>
        <w:br/>
        <w:t xml:space="preserve">    </w:t>
        <w:br/>
        <w:t xml:space="preserve">    # Calculate effect size (Cohen's d)</w:t>
        <w:br/>
        <w:t xml:space="preserve">    pooled_std = np.sqrt((np.var(individual_scores) + np.var(team_scores)) / 2)</w:t>
        <w:br/>
        <w:t xml:space="preserve">    cohens_d = diff / pooled_std</w:t>
        <w:br/>
        <w:t xml:space="preserve">    </w:t>
        <w:br/>
        <w:t xml:space="preserve">    return {</w:t>
        <w:br/>
        <w:t xml:space="preserve">        'mean_difference': diff,</w:t>
        <w:br/>
        <w:t xml:space="preserve">        'significance': p_value &lt; 0.05,</w:t>
        <w:br/>
        <w:t xml:space="preserve">        'effect_size': cohens_d,</w:t>
        <w:br/>
        <w:t xml:space="preserve">        'p_value': p_value</w:t>
        <w:br/>
        <w:t xml:space="preserve">    }</w:t>
        <w:br/>
        <w:br/>
        <w:t>def submit_feedback(employee_id, feedback_text, category, satisfaction_level):</w:t>
        <w:br/>
        <w:t xml:space="preserve">    conn = connect_db()</w:t>
        <w:br/>
        <w:t xml:space="preserve">    cursor = conn.cursor()</w:t>
        <w:br/>
        <w:t xml:space="preserve">    </w:t>
        <w:br/>
        <w:t xml:space="preserve">    cursor.execute("""</w:t>
        <w:br/>
        <w:t xml:space="preserve">    INSERT INTO feedback (employee_id, feedback_text, category, satisfaction_level)</w:t>
        <w:br/>
        <w:t xml:space="preserve">    VALUES (?, ?, ?, ?)</w:t>
        <w:br/>
        <w:t xml:space="preserve">    """, (employee_id, feedback_text, category, satisfaction_level))</w:t>
        <w:br/>
        <w:t xml:space="preserve">    </w:t>
        <w:br/>
        <w:t xml:space="preserve">    conn.commit()</w:t>
        <w:br/>
        <w:t xml:space="preserve">    conn.close()</w:t>
        <w:br/>
        <w:br/>
        <w:t>def get_employee_feedback_history(employee_id):</w:t>
        <w:br/>
        <w:t xml:space="preserve">    conn = connect_db()</w:t>
        <w:br/>
        <w:t xml:space="preserve">    query = """</w:t>
        <w:br/>
        <w:t xml:space="preserve">    SELECT feedback_date, feedback_text, category, satisfaction_level</w:t>
        <w:br/>
        <w:t xml:space="preserve">    FROM feedback</w:t>
        <w:br/>
        <w:t xml:space="preserve">    WHERE employee_id = ?</w:t>
        <w:br/>
        <w:t xml:space="preserve">    ORDER BY feedback_date DESC</w:t>
        <w:br/>
        <w:t xml:space="preserve">    """</w:t>
        <w:br/>
        <w:t xml:space="preserve">    df = pd.read_sql_query(query, conn, params=(employee_id,))</w:t>
        <w:br/>
        <w:t xml:space="preserve">    conn.close()</w:t>
        <w:br/>
        <w:t xml:space="preserve">    return df</w:t>
        <w:br/>
        <w:br/>
        <w:t>def feedback_section(employee_id):</w:t>
        <w:br/>
        <w:t xml:space="preserve">    st.subheader("📝 Feedback")</w:t>
        <w:br/>
        <w:t xml:space="preserve">    </w:t>
        <w:br/>
        <w:t xml:space="preserve">    # Feedback form</w:t>
        <w:br/>
        <w:t xml:space="preserve">    with st.form("feedback_form"):</w:t>
        <w:br/>
        <w:t xml:space="preserve">        feedback_text = st.text_area("Votre feedback:", height=100)</w:t>
        <w:br/>
        <w:t xml:space="preserve">        col1, col2 = st.columns(2)</w:t>
        <w:br/>
        <w:t xml:space="preserve">        </w:t>
        <w:br/>
        <w:t xml:space="preserve">        with col1:</w:t>
        <w:br/>
        <w:t xml:space="preserve">            category = st.selectbox(</w:t>
        <w:br/>
        <w:t xml:space="preserve">                "Catégorie:",</w:t>
        <w:br/>
        <w:t xml:space="preserve">                ["Général", "Environnement de Travail", "Management", "Projets", "Formation", "Autre"]</w:t>
        <w:br/>
        <w:t xml:space="preserve">            )</w:t>
        <w:br/>
        <w:t xml:space="preserve">        </w:t>
        <w:br/>
        <w:t xml:space="preserve">        with col2:</w:t>
        <w:br/>
        <w:t xml:space="preserve">            satisfaction = st.slider(</w:t>
        <w:br/>
        <w:t xml:space="preserve">                "Niveau de satisfaction:",</w:t>
        <w:br/>
        <w:t xml:space="preserve">                min_value=1,</w:t>
        <w:br/>
        <w:t xml:space="preserve">                max_value=5,</w:t>
        <w:br/>
        <w:t xml:space="preserve">                value=3,</w:t>
        <w:br/>
        <w:t xml:space="preserve">                help="1 = Très insatisfait, 5 = Très satisfait"</w:t>
        <w:br/>
        <w:t xml:space="preserve">            )</w:t>
        <w:br/>
        <w:t xml:space="preserve">        </w:t>
        <w:br/>
        <w:t xml:space="preserve">        submit = st.form_submit_button("Soumettre le Feedback")</w:t>
        <w:br/>
        <w:t xml:space="preserve">        </w:t>
        <w:br/>
        <w:t xml:space="preserve">        if submit and feedback_text:</w:t>
        <w:br/>
        <w:t xml:space="preserve">            submit_feedback(employee_id, feedback_text, category, satisfaction)</w:t>
        <w:br/>
        <w:t xml:space="preserve">            st.success("Feedback soumis avec succès!")</w:t>
        <w:br/>
        <w:t xml:space="preserve">            st.rerun()</w:t>
        <w:br/>
        <w:t xml:space="preserve">    </w:t>
        <w:br/>
        <w:t xml:space="preserve">    # Show feedback history</w:t>
        <w:br/>
        <w:t xml:space="preserve">    st.subheader("Historique des Feedbacks")</w:t>
        <w:br/>
        <w:t xml:space="preserve">    feedback_history = get_employee_feedback_history(employee_id)</w:t>
        <w:br/>
        <w:t xml:space="preserve">    </w:t>
        <w:br/>
        <w:t xml:space="preserve">    if not feedback_history.empty:</w:t>
        <w:br/>
        <w:t xml:space="preserve">        # Convert feedback_date to datetime if it's not already</w:t>
        <w:br/>
        <w:t xml:space="preserve">        feedback_history['feedback_date'] = pd.to_datetime(feedback_history['feedback_date'])</w:t>
        <w:br/>
        <w:t xml:space="preserve">        </w:t>
        <w:br/>
        <w:t xml:space="preserve">        # Display satisfaction trend</w:t>
        <w:br/>
        <w:t xml:space="preserve">        fig = px.line(</w:t>
        <w:br/>
        <w:t xml:space="preserve">            feedback_history,</w:t>
        <w:br/>
        <w:t xml:space="preserve">            x='feedback_date',</w:t>
        <w:br/>
        <w:t xml:space="preserve">            y='satisfaction_level',</w:t>
        <w:br/>
        <w:t xml:space="preserve">            title='Évolution de la Satisfaction'</w:t>
        <w:br/>
        <w:t xml:space="preserve">        )</w:t>
        <w:br/>
        <w:t xml:space="preserve">        st.plotly_chart(fig)</w:t>
        <w:br/>
        <w:t xml:space="preserve">        </w:t>
        <w:br/>
        <w:t xml:space="preserve">        # Display feedback history in a table</w:t>
        <w:br/>
        <w:t xml:space="preserve">        for _, row in feedback_history.iterrows():</w:t>
        <w:br/>
        <w:t xml:space="preserve">            with st.expander(f"{row['category']} - {row['feedback_date'].strftime('%Y-%m-%d %H:%M')}"):</w:t>
        <w:br/>
        <w:t xml:space="preserve">                st.write(row['feedback_text'])</w:t>
        <w:br/>
        <w:t xml:space="preserve">                st.write(f"Satisfaction: {'⭐' * row['satisfaction_level']}")</w:t>
        <w:br/>
        <w:t xml:space="preserve">    else:</w:t>
        <w:br/>
        <w:t xml:space="preserve">        st.info("Aucun feedback soumis pour le moment.")</w:t>
        <w:br/>
        <w:br/>
        <w:t>def employee_dashboard():</w:t>
        <w:br/>
        <w:t xml:space="preserve">    st.subheader("🙋‍♂️ Employee Dashboard")</w:t>
        <w:br/>
        <w:t xml:space="preserve">    </w:t>
        <w:br/>
        <w:t xml:space="preserve">    # Get employee data</w:t>
        <w:br/>
        <w:t xml:space="preserve">    df = load_data()</w:t>
        <w:br/>
        <w:t xml:space="preserve">    employee_data = df[df["employee_id"] == st.session_state["user"][0]]</w:t>
        <w:br/>
        <w:t xml:space="preserve">    </w:t>
        <w:br/>
        <w:t xml:space="preserve">    # Performance Overview</w:t>
        <w:br/>
        <w:t xml:space="preserve">    st.subheader("📊 Performance Overview")</w:t>
        <w:br/>
        <w:t xml:space="preserve">    col1, col2 = st.columns(2)</w:t>
        <w:br/>
        <w:t xml:space="preserve">    </w:t>
        <w:br/>
        <w:t xml:space="preserve">    with col1:</w:t>
        <w:br/>
        <w:t xml:space="preserve">        if not employee_data.empty:</w:t>
        <w:br/>
        <w:t xml:space="preserve">            latest_score = employee_data['performance_score'].iloc[-1]</w:t>
        <w:br/>
        <w:t xml:space="preserve">            st.metric("Latest Performance Score", f"{latest_score:.2f}/5.0")</w:t>
        <w:br/>
        <w:t xml:space="preserve">    </w:t>
        <w:br/>
        <w:t xml:space="preserve">    # Performance History Section</w:t>
        <w:br/>
        <w:t xml:space="preserve">    st.subheader("📈 Your Performance History")</w:t>
        <w:br/>
        <w:t xml:space="preserve">    history = view_performance_history(st.session_state["user"][0])</w:t>
        <w:br/>
        <w:t xml:space="preserve">    </w:t>
        <w:br/>
        <w:t xml:space="preserve">    if not history.empty:</w:t>
        <w:br/>
        <w:t xml:space="preserve">        # Convert dates to datetime</w:t>
        <w:br/>
        <w:t xml:space="preserve">        history['prediction_date'] = pd.to_datetime(history['prediction_date'])</w:t>
        <w:br/>
        <w:t xml:space="preserve">        </w:t>
        <w:br/>
        <w:t xml:space="preserve">        # Add date filter</w:t>
        <w:br/>
        <w:t xml:space="preserve">        min_date = history['prediction_date'].min().date()</w:t>
        <w:br/>
        <w:t xml:space="preserve">        max_date = history['prediction_date'].max().date()</w:t>
        <w:br/>
        <w:t xml:space="preserve">        </w:t>
        <w:br/>
        <w:t xml:space="preserve">        dates = st.date_input(</w:t>
        <w:br/>
        <w:t xml:space="preserve">            "Select Date Range",</w:t>
        <w:br/>
        <w:t xml:space="preserve">            value=(min_date, max_date),</w:t>
        <w:br/>
        <w:t xml:space="preserve">            min_value=min_date,</w:t>
        <w:br/>
        <w:t xml:space="preserve">            max_value=max_date</w:t>
        <w:br/>
        <w:t xml:space="preserve">        )</w:t>
        <w:br/>
        <w:t xml:space="preserve">        </w:t>
        <w:br/>
        <w:t xml:space="preserve">        if len(dates) == 2:</w:t>
        <w:br/>
        <w:t xml:space="preserve">            start_date, end_date = dates</w:t>
        <w:br/>
        <w:t xml:space="preserve">            filtered_history = history[</w:t>
        <w:br/>
        <w:t xml:space="preserve">                (history['prediction_date'].dt.date &gt;= start_date) &amp; </w:t>
        <w:br/>
        <w:t xml:space="preserve">                (history['prediction_date'].dt.date &lt;= end_date)</w:t>
        <w:br/>
        <w:t xml:space="preserve">            ]</w:t>
        <w:br/>
        <w:t xml:space="preserve">            </w:t>
        <w:br/>
        <w:t xml:space="preserve">            # Calculate detailed statistics</w:t>
        <w:br/>
        <w:t xml:space="preserve">            scores = filtered_history['performance_score'].values</w:t>
        <w:br/>
        <w:t xml:space="preserve">            stats_dict = calculate_performance_stats(scores)</w:t>
        <w:br/>
        <w:t xml:space="preserve">            trend_analysis = analyze_performance_trend(scores)</w:t>
        <w:br/>
        <w:t xml:space="preserve">            </w:t>
        <w:br/>
        <w:t xml:space="preserve">            if stats_dict and trend_analysis:</w:t>
        <w:br/>
        <w:t xml:space="preserve">                # Display Statistics</w:t>
        <w:br/>
        <w:t xml:space="preserve">                st.subheader("📊 Performance Statistics")</w:t>
        <w:br/>
        <w:t xml:space="preserve">                col1, col2, col3 = st.columns(3)</w:t>
        <w:br/>
        <w:t xml:space="preserve">                </w:t>
        <w:br/>
        <w:t xml:space="preserve">                with col1:</w:t>
        <w:br/>
        <w:t xml:space="preserve">                    st.metric("Average Score", f"{stats_dict['mean']:.2f}")</w:t>
        <w:br/>
        <w:t xml:space="preserve">                    st.metric("Consistency", f"{stats_dict['consistency']*100:.1f}%")</w:t>
        <w:br/>
        <w:t xml:space="preserve">                </w:t>
        <w:br/>
        <w:t xml:space="preserve">                with col2:</w:t>
        <w:br/>
        <w:t xml:space="preserve">                    st.metric("Highest Score", f"{stats_dict['max']:.2f}")</w:t>
        <w:br/>
        <w:t xml:space="preserve">                    st.metric("Lowest Score", f"{stats_dict['min']:.2f}")</w:t>
        <w:br/>
        <w:t xml:space="preserve">                </w:t>
        <w:br/>
        <w:t xml:space="preserve">                with col3:</w:t>
        <w:br/>
        <w:t xml:space="preserve">                    trend_icon = "↗️" if trend_analysis['trend'] &gt; 0 else "↘️"</w:t>
        <w:br/>
        <w:t xml:space="preserve">                    st.metric("Score Trend", f"{trend_icon} {abs(trend_analysis['trend']):.3f}/day")</w:t>
        <w:br/>
        <w:t xml:space="preserve">                    st.metric("Variability", f"±{stats_dict['std']:.2f}")</w:t>
        <w:br/>
        <w:t xml:space="preserve">                </w:t>
        <w:br/>
        <w:t xml:space="preserve">                # Performance Distribution</w:t>
        <w:br/>
        <w:t xml:space="preserve">                st.subheader("📊 Score Distribution")</w:t>
        <w:br/>
        <w:t xml:space="preserve">                fig_col1, fig_col2 = st.columns(2)</w:t>
        <w:br/>
        <w:t xml:space="preserve">                </w:t>
        <w:br/>
        <w:t xml:space="preserve">                with fig_col1:</w:t>
        <w:br/>
        <w:t xml:space="preserve">                    # Create histogram</w:t>
        <w:br/>
        <w:t xml:space="preserve">                    hist_data = [scores]</w:t>
        <w:br/>
        <w:t xml:space="preserve">                    group_labels = ['Scores']</w:t>
        <w:br/>
        <w:t xml:space="preserve">                    import plotly.figure_factory as ff</w:t>
        <w:br/>
        <w:t xml:space="preserve">                    fig1 = ff.create_distplot(hist_data, group_labels, bin_size=0.2)</w:t>
        <w:br/>
        <w:t xml:space="preserve">                    fig1.update_layout(title="Score Distribution")</w:t>
        <w:br/>
        <w:t xml:space="preserve">                    st.plotly_chart(fig1, use_container_width=True)</w:t>
        <w:br/>
        <w:t xml:space="preserve">                </w:t>
        <w:br/>
        <w:t xml:space="preserve">                with fig_col2:</w:t>
        <w:br/>
        <w:t xml:space="preserve">                    # Create box plot</w:t>
        <w:br/>
        <w:t xml:space="preserve">                    import plotly.graph_objects as go</w:t>
        <w:br/>
        <w:t xml:space="preserve">                    fig2 = go.Figure()</w:t>
        <w:br/>
        <w:t xml:space="preserve">                    fig2.add_trace(go.Box(y=scores, name="Performance Scores"))</w:t>
        <w:br/>
        <w:t xml:space="preserve">                    fig2.update_layout(title="Score Range Analysis")</w:t>
        <w:br/>
        <w:t xml:space="preserve">                    st.plotly_chart(fig2, use_container_width=True)</w:t>
        <w:br/>
        <w:t xml:space="preserve">            </w:t>
        <w:br/>
        <w:t xml:space="preserve">            # Team Comparison with Enhanced Analysis</w:t>
        <w:br/>
        <w:t xml:space="preserve">            st.subheader("👥 Team Comparison")</w:t>
        <w:br/>
        <w:t xml:space="preserve">            team_avg = get_team_average(st.session_state["user"][0])</w:t>
        <w:br/>
        <w:t xml:space="preserve">            </w:t>
        <w:br/>
        <w:t xml:space="preserve">            if not team_avg.empty:</w:t>
        <w:br/>
        <w:t xml:space="preserve">                # Convert team dates to datetime</w:t>
        <w:br/>
        <w:t xml:space="preserve">                team_avg['prediction_date'] = pd.to_datetime(team_avg['prediction_date'])</w:t>
        <w:br/>
        <w:t xml:space="preserve">                filtered_team = team_avg[</w:t>
        <w:br/>
        <w:t xml:space="preserve">                    (team_avg['prediction_date'].dt.date &gt;= start_date) &amp; </w:t>
        <w:br/>
        <w:t xml:space="preserve">                    (team_avg['prediction_date'].dt.date &lt;= end_date)</w:t>
        <w:br/>
        <w:t xml:space="preserve">                ]</w:t>
        <w:br/>
        <w:t xml:space="preserve">                </w:t>
        <w:br/>
        <w:t xml:space="preserve">                # Analyze individual vs team performance</w:t>
        <w:br/>
        <w:t xml:space="preserve">                team_scores = filtered_team['performance_score'].values</w:t>
        <w:br/>
        <w:t xml:space="preserve">                performance_insights = get_performance_insights(scores, team_scores)</w:t>
        <w:br/>
        <w:t xml:space="preserve">                </w:t>
        <w:br/>
        <w:t xml:space="preserve">                if performance_insights:</w:t>
        <w:br/>
        <w:t xml:space="preserve">                    # Display comparison insights</w:t>
        <w:br/>
        <w:t xml:space="preserve">                    st.subheader("🎯 Performance Insights")</w:t>
        <w:br/>
        <w:t xml:space="preserve">                    </w:t>
        <w:br/>
        <w:t xml:space="preserve">                    # Effect size interpretation</w:t>
        <w:br/>
        <w:t xml:space="preserve">                    effect_size = abs(performance_insights['effect_size'])</w:t>
        <w:br/>
        <w:t xml:space="preserve">                    if effect_size &lt; 0.2:</w:t>
        <w:br/>
        <w:t xml:space="preserve">                        effect_text = "minimal"</w:t>
        <w:br/>
        <w:t xml:space="preserve">                    elif effect_size &lt; 0.5:</w:t>
        <w:br/>
        <w:t xml:space="preserve">                        effect_text = "moderate"</w:t>
        <w:br/>
        <w:t xml:space="preserve">                    else:</w:t>
        <w:br/>
        <w:t xml:space="preserve">                        effect_text = "substantial"</w:t>
        <w:br/>
        <w:t xml:space="preserve">                    </w:t>
        <w:br/>
        <w:t xml:space="preserve">                    # Display insights based on statistical analysis</w:t>
        <w:br/>
        <w:t xml:space="preserve">                    if performance_insights['significance']:</w:t>
        <w:br/>
        <w:t xml:space="preserve">                        if performance_insights['mean_difference'] &gt; 0:</w:t>
        <w:br/>
        <w:t xml:space="preserve">                            st.success(f"🌟 Your performance is significantly higher than the team average (p &lt; {performance_insights['p_value']:.3f})")</w:t>
        <w:br/>
        <w:t xml:space="preserve">                            st.info(f"The difference is {effect_text} (Cohen's d = {effect_size:.2f})")</w:t>
        <w:br/>
        <w:t xml:space="preserve">                        else:</w:t>
        <w:br/>
        <w:t xml:space="preserve">                            st.warning(f"📈 Your performance is significantly lower than the team average (p &lt; {performance_insights['p_value']:.3f})")</w:t>
        <w:br/>
        <w:t xml:space="preserve">                            st.info(f"The gap is {effect_text} (Cohen's d = {effect_size:.2f})")</w:t>
        <w:br/>
        <w:t xml:space="preserve">                    else:</w:t>
        <w:br/>
        <w:t xml:space="preserve">                        st.info("Your performance is statistically similar to the team average")</w:t>
        <w:br/>
        <w:t xml:space="preserve">                </w:t>
        <w:br/>
        <w:t xml:space="preserve">                # Plot comparison</w:t>
        <w:br/>
        <w:t xml:space="preserve">                comparison = filtered_history.merge(</w:t>
        <w:br/>
        <w:t xml:space="preserve">                    filtered_team,</w:t>
        <w:br/>
        <w:t xml:space="preserve">                    on='prediction_date',</w:t>
        <w:br/>
        <w:t xml:space="preserve">                    suffixes=('_individual', '_team')</w:t>
        <w:br/>
        <w:t xml:space="preserve">                )</w:t>
        <w:br/>
        <w:t xml:space="preserve">                </w:t>
        <w:br/>
        <w:t xml:space="preserve">                st.line_chart(</w:t>
        <w:br/>
        <w:t xml:space="preserve">                    comparison.set_index('prediction_date')[</w:t>
        <w:br/>
        <w:t xml:space="preserve">                        ['performance_score_individual', 'performance_score_team']</w:t>
        <w:br/>
        <w:t xml:space="preserve">                    ].rename(columns={</w:t>
        <w:br/>
        <w:t xml:space="preserve">                        'performance_score_individual': 'Your Score',</w:t>
        <w:br/>
        <w:t xml:space="preserve">                        'performance_score_team': 'Team Average'</w:t>
        <w:br/>
        <w:t xml:space="preserve">                    }),</w:t>
        <w:br/>
        <w:t xml:space="preserve">                    use_container_width=True</w:t>
        <w:br/>
        <w:t xml:space="preserve">                )</w:t>
        <w:br/>
        <w:t xml:space="preserve">    else:</w:t>
        <w:br/>
        <w:t xml:space="preserve">        st.info("No performance history available yet. Check back after your first evaluation!")</w:t>
        <w:br/>
        <w:t xml:space="preserve">    </w:t>
        <w:br/>
        <w:t xml:space="preserve">    # Create tabs for different sections</w:t>
        <w:br/>
        <w:t xml:space="preserve">    tab1, tab2, tab3 = st.tabs(["Performance", "Feedback", "Statistiques"])</w:t>
        <w:br/>
        <w:t xml:space="preserve">    </w:t>
        <w:br/>
        <w:t xml:space="preserve">    with tab1:</w:t>
        <w:br/>
        <w:t xml:space="preserve">        st.subheader("📈 Vos Performances")</w:t>
        <w:br/>
        <w:t xml:space="preserve">        view_performance_history(st.session_state["user"][0])</w:t>
        <w:br/>
        <w:t xml:space="preserve">    </w:t>
        <w:br/>
        <w:t xml:space="preserve">    with tab2:</w:t>
        <w:br/>
        <w:t xml:space="preserve">        feedback_section(st.session_state["user"][0])</w:t>
        <w:br/>
        <w:t xml:space="preserve">    </w:t>
        <w:br/>
        <w:t xml:space="preserve">    with tab3:</w:t>
        <w:br/>
        <w:t xml:space="preserve">        st.subheader("📊 Statistiques")</w:t>
        <w:br/>
        <w:t xml:space="preserve">        # display_employee_stats(st.session_state["user"][0])</w:t>
        <w:br/>
      </w:r>
    </w:p>
    <w:p>
      <w:pPr>
        <w:pStyle w:val="Heading3"/>
      </w:pPr>
      <w:r>
        <w:t>Explication des Composants:</w:t>
      </w:r>
    </w:p>
    <w:p>
      <w:pPr>
        <w:pStyle w:val="Heading4"/>
      </w:pPr>
      <w:r>
        <w:t>Fonction employee_dashboard</w:t>
      </w:r>
    </w:p>
    <w:p>
      <w:pPr>
        <w:pStyle w:val="ListBullet"/>
      </w:pPr>
      <w:r>
        <w:t>Rôle: Interface employé</w:t>
      </w:r>
    </w:p>
    <w:p>
      <w:pPr>
        <w:pStyle w:val="ListBullet"/>
      </w:pPr>
      <w:r>
        <w:t>Affichage: Performances personnelles</w:t>
      </w:r>
    </w:p>
    <w:p>
      <w:pPr>
        <w:pStyle w:val="ListBullet"/>
      </w:pPr>
      <w:r>
        <w:t>Fonctionnalités: Feedback, statistiques</w:t>
      </w:r>
    </w:p>
    <w:p>
      <w:pPr>
        <w:pStyle w:val="Heading4"/>
      </w:pPr>
      <w:r>
        <w:t>Fonction submit_feedback</w:t>
      </w:r>
    </w:p>
    <w:p>
      <w:pPr>
        <w:pStyle w:val="ListBullet"/>
      </w:pPr>
      <w:r>
        <w:t>Rôle: Soumission de feedback</w:t>
      </w:r>
    </w:p>
    <w:p>
      <w:pPr>
        <w:pStyle w:val="ListBullet"/>
      </w:pPr>
      <w:r>
        <w:t>Données: Texte, catégorie, satisfaction</w:t>
      </w:r>
    </w:p>
    <w:p>
      <w:pPr>
        <w:pStyle w:val="ListBullet"/>
      </w:pPr>
      <w:r>
        <w:t>Stockage: Table feedback dans SQLite</w:t>
      </w:r>
    </w:p>
    <w:p>
      <w:pPr>
        <w:pStyle w:val="Heading4"/>
      </w:pPr>
      <w:r>
        <w:t>Fonction view_performance_history</w:t>
      </w:r>
    </w:p>
    <w:p>
      <w:pPr>
        <w:pStyle w:val="ListBullet"/>
      </w:pPr>
      <w:r>
        <w:t>Rôle: Historique des performances</w:t>
      </w:r>
    </w:p>
    <w:p>
      <w:pPr>
        <w:pStyle w:val="ListBullet"/>
      </w:pPr>
      <w:r>
        <w:t>Visualisation: Graphiques temporels</w:t>
      </w:r>
    </w:p>
    <w:p>
      <w:pPr>
        <w:pStyle w:val="ListBullet"/>
      </w:pPr>
      <w:r>
        <w:t>Calculs: Moyennes, tendances</w:t>
      </w:r>
    </w:p>
    <w:p>
      <w:pPr>
        <w:pStyle w:val="Heading2"/>
      </w:pPr>
      <w:r>
        <w:t>14.4 Schéma Base de Données</w:t>
      </w:r>
    </w:p>
    <w:p>
      <w:pPr>
        <w:pStyle w:val="Heading3"/>
      </w:pPr>
      <w:r>
        <w:t>Code Source:</w:t>
      </w:r>
    </w:p>
    <w:p>
      <w:pPr>
        <w:pStyle w:val="CodeBlock"/>
      </w:pPr>
      <w:r>
        <w:t>CREATE TABLE IF NOT EXISTS users (</w:t>
        <w:br/>
        <w:t xml:space="preserve">    id INTEGER PRIMARY KEY AUTOINCREMENT,</w:t>
        <w:br/>
        <w:t xml:space="preserve">    username TEXT UNIQUE NOT NULL,</w:t>
        <w:br/>
        <w:t xml:space="preserve">    password TEXT NOT NULL,</w:t>
        <w:br/>
        <w:t xml:space="preserve">    role TEXT CHECK(role IN ('admin', 'manager', 'employee')) NOT NULL</w:t>
        <w:br/>
        <w:t>);</w:t>
        <w:br/>
        <w:br/>
        <w:t>CREATE TABLE IF NOT EXISTS employees (</w:t>
        <w:br/>
        <w:t xml:space="preserve">    id INTEGER PRIMARY KEY AUTOINCREMENT,</w:t>
        <w:br/>
        <w:t xml:space="preserve">    user_id INTEGER,</w:t>
        <w:br/>
        <w:t xml:space="preserve">    name TEXT,</w:t>
        <w:br/>
        <w:t xml:space="preserve">    department TEXT,</w:t>
        <w:br/>
        <w:t xml:space="preserve">    FOREIGN KEY (user_id) REFERENCES users(id)</w:t>
        <w:br/>
        <w:t>);</w:t>
        <w:br/>
        <w:br/>
        <w:t>CREATE TABLE IF NOT EXISTS performance_data (</w:t>
        <w:br/>
        <w:t xml:space="preserve">    id INTEGER PRIMARY KEY AUTOINCREMENT,</w:t>
        <w:br/>
        <w:t xml:space="preserve">    employee_id INTEGER,</w:t>
        <w:br/>
        <w:t xml:space="preserve">    hours_worked REAL,</w:t>
        <w:br/>
        <w:t xml:space="preserve">    tasks_completed INTEGER,</w:t>
        <w:br/>
        <w:t xml:space="preserve">    feedback_score REAL,</w:t>
        <w:br/>
        <w:t xml:space="preserve">    punctuality_rate REAL,</w:t>
        <w:br/>
        <w:t xml:space="preserve">    performance_score REAL,</w:t>
        <w:br/>
        <w:t xml:space="preserve">    date TEXT,</w:t>
        <w:br/>
        <w:t xml:space="preserve">    FOREIGN KEY (employee_id) REFERENCES employees(id)</w:t>
        <w:br/>
        <w:t>);</w:t>
        <w:br/>
        <w:br/>
        <w:t>ALTER TABLE employees ADD COLUMN manager_id INTEGER;</w:t>
        <w:br/>
        <w:t>ALTER TABLE performance_data ADD COLUMN manager_id INTEGER;</w:t>
        <w:br/>
      </w:r>
    </w:p>
    <w:p>
      <w:pPr>
        <w:pStyle w:val="Heading3"/>
      </w:pPr>
      <w:r>
        <w:t>Explication des Tables:</w:t>
      </w:r>
    </w:p>
    <w:p>
      <w:pPr>
        <w:pStyle w:val="Heading4"/>
      </w:pPr>
      <w:r>
        <w:t>users</w:t>
      </w:r>
    </w:p>
    <w:p>
      <w:pPr>
        <w:pStyle w:val="ListBullet"/>
      </w:pPr>
      <w:r>
        <w:t>Rôle: Stockage utilisateurs</w:t>
      </w:r>
    </w:p>
    <w:p>
      <w:pPr>
        <w:pStyle w:val="ListBullet"/>
      </w:pPr>
      <w:r>
        <w:t>Colonnes: id, username, password, role</w:t>
      </w:r>
    </w:p>
    <w:p>
      <w:pPr>
        <w:pStyle w:val="ListBullet"/>
      </w:pPr>
      <w:r>
        <w:t>Relations: Référencé par feedback, performance</w:t>
      </w:r>
    </w:p>
    <w:p>
      <w:pPr>
        <w:pStyle w:val="Heading4"/>
      </w:pPr>
      <w:r>
        <w:t>performance_history</w:t>
      </w:r>
    </w:p>
    <w:p>
      <w:pPr>
        <w:pStyle w:val="ListBullet"/>
      </w:pPr>
      <w:r>
        <w:t>Rôle: Historique performances</w:t>
      </w:r>
    </w:p>
    <w:p>
      <w:pPr>
        <w:pStyle w:val="ListBullet"/>
      </w:pPr>
      <w:r>
        <w:t>Colonnes: id, employee_id, date, score</w:t>
      </w:r>
    </w:p>
    <w:p>
      <w:pPr>
        <w:pStyle w:val="ListBullet"/>
      </w:pPr>
      <w:r>
        <w:t>Relations: Lié à users via employee_id</w:t>
      </w:r>
    </w:p>
    <w:p>
      <w:pPr>
        <w:pStyle w:val="Heading4"/>
      </w:pPr>
      <w:r>
        <w:t>feedback</w:t>
      </w:r>
    </w:p>
    <w:p>
      <w:pPr>
        <w:pStyle w:val="ListBullet"/>
      </w:pPr>
      <w:r>
        <w:t>Rôle: Stockage feedbacks</w:t>
      </w:r>
    </w:p>
    <w:p>
      <w:pPr>
        <w:pStyle w:val="ListBullet"/>
      </w:pPr>
      <w:r>
        <w:t>Colonnes: id, employee_id, text, category</w:t>
      </w:r>
    </w:p>
    <w:p>
      <w:pPr>
        <w:pStyle w:val="ListBullet"/>
      </w:pPr>
      <w:r>
        <w:t>Relations: Lié à users via employee_id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b/>
      <w:sz w:val="48"/>
    </w:rPr>
  </w:style>
  <w:style w:type="paragraph" w:customStyle="1" w:styleId="CustomHeading1">
    <w:name w:val="Custom Heading 1"/>
    <w:rPr>
      <w:b/>
      <w:sz w:val="40"/>
    </w:rPr>
  </w:style>
  <w:style w:type="paragraph" w:customStyle="1" w:styleId="CodeBlock">
    <w:name w:val="Code Block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